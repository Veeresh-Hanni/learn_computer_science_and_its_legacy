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05E6B" w14:textId="1BDEC178" w:rsidR="001B11AA" w:rsidRDefault="00000000">
      <w:pPr>
        <w:pStyle w:val="Title"/>
      </w:pPr>
      <w:r>
        <w:t>Assignment Questions</w:t>
      </w:r>
      <w:r w:rsidR="0073018C">
        <w:t xml:space="preserve"> with Answers</w:t>
      </w:r>
      <w:r>
        <w:t xml:space="preserve"> - Loops (Python)</w:t>
      </w:r>
      <w:r w:rsidR="00E31FDC">
        <w:br/>
        <w:t>Date: 26-07-2025</w:t>
      </w:r>
    </w:p>
    <w:p w14:paraId="3A52D323" w14:textId="16F70406" w:rsidR="001B11AA" w:rsidRDefault="00000000">
      <w:pPr>
        <w:pStyle w:val="Heading1"/>
      </w:pPr>
      <w:r>
        <w:t>Python Questions</w:t>
      </w:r>
    </w:p>
    <w:p w14:paraId="167ABC43" w14:textId="0ECBA003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3C60B27" wp14:editId="6C3E035C">
            <wp:simplePos x="0" y="0"/>
            <wp:positionH relativeFrom="column">
              <wp:posOffset>220980</wp:posOffset>
            </wp:positionH>
            <wp:positionV relativeFrom="paragraph">
              <wp:posOffset>299085</wp:posOffset>
            </wp:positionV>
            <wp:extent cx="5288915" cy="1569720"/>
            <wp:effectExtent l="0" t="0" r="6985" b="0"/>
            <wp:wrapTight wrapText="bothSides">
              <wp:wrapPolygon edited="0">
                <wp:start x="0" y="0"/>
                <wp:lineTo x="0" y="21233"/>
                <wp:lineTo x="21551" y="21233"/>
                <wp:lineTo x="21551" y="0"/>
                <wp:lineTo x="0" y="0"/>
              </wp:wrapPolygon>
            </wp:wrapTight>
            <wp:docPr id="125958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8261" name="Picture 12595882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Write a Python program using a for loop to print numbers from 1 to 10.</w:t>
      </w:r>
    </w:p>
    <w:p w14:paraId="6448E456" w14:textId="690C0FEB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7D9501F2" w14:textId="44E5B698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DC8946D" wp14:editId="483EB939">
            <wp:simplePos x="0" y="0"/>
            <wp:positionH relativeFrom="column">
              <wp:posOffset>220980</wp:posOffset>
            </wp:positionH>
            <wp:positionV relativeFrom="paragraph">
              <wp:posOffset>185420</wp:posOffset>
            </wp:positionV>
            <wp:extent cx="507492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86" y="21423"/>
                <wp:lineTo x="21486" y="0"/>
                <wp:lineTo x="0" y="0"/>
              </wp:wrapPolygon>
            </wp:wrapTight>
            <wp:docPr id="305826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26371" name="Picture 3058263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Write a Python function using a while loop to count down from 5 to 1.</w:t>
      </w:r>
    </w:p>
    <w:p w14:paraId="3690AEB6" w14:textId="48C6C9FF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5878962D" w14:textId="70BD0244" w:rsidR="001B11AA" w:rsidRDefault="00000000" w:rsidP="0073018C">
      <w:pPr>
        <w:pStyle w:val="ListNumber"/>
        <w:numPr>
          <w:ilvl w:val="0"/>
          <w:numId w:val="10"/>
        </w:numPr>
      </w:pPr>
      <w:r>
        <w:t>Write a Python function that asks for user input until the word 'exit' is entered.</w:t>
      </w:r>
    </w:p>
    <w:p w14:paraId="2B9C582A" w14:textId="04C67158" w:rsidR="0073018C" w:rsidRDefault="0073018C" w:rsidP="0073018C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047C204F" wp14:editId="6DBFC6C1">
            <wp:simplePos x="0" y="0"/>
            <wp:positionH relativeFrom="column">
              <wp:posOffset>-15240</wp:posOffset>
            </wp:positionH>
            <wp:positionV relativeFrom="paragraph">
              <wp:posOffset>240665</wp:posOffset>
            </wp:positionV>
            <wp:extent cx="5486400" cy="2165985"/>
            <wp:effectExtent l="0" t="0" r="0" b="5715"/>
            <wp:wrapThrough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hrough>
            <wp:docPr id="10563647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476" name="Picture 3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647D3" w14:textId="29438334" w:rsidR="0073018C" w:rsidRDefault="0073018C" w:rsidP="0073018C">
      <w:pPr>
        <w:pStyle w:val="ListParagraph"/>
      </w:pPr>
    </w:p>
    <w:p w14:paraId="25262087" w14:textId="1E0D29E6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50FBF50" wp14:editId="17AE7213">
            <wp:simplePos x="0" y="0"/>
            <wp:positionH relativeFrom="column">
              <wp:posOffset>45720</wp:posOffset>
            </wp:positionH>
            <wp:positionV relativeFrom="paragraph">
              <wp:posOffset>434340</wp:posOffset>
            </wp:positionV>
            <wp:extent cx="5486400" cy="1932305"/>
            <wp:effectExtent l="0" t="0" r="0" b="0"/>
            <wp:wrapTight wrapText="bothSides">
              <wp:wrapPolygon edited="0">
                <wp:start x="0" y="0"/>
                <wp:lineTo x="0" y="21295"/>
                <wp:lineTo x="21525" y="21295"/>
                <wp:lineTo x="21525" y="0"/>
                <wp:lineTo x="0" y="0"/>
              </wp:wrapPolygon>
            </wp:wrapTight>
            <wp:docPr id="2002261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1207" name="Picture 2002261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Create a Python function using a for loop and </w:t>
      </w:r>
      <w:proofErr w:type="gramStart"/>
      <w:r w:rsidR="00000000">
        <w:t>range(</w:t>
      </w:r>
      <w:proofErr w:type="gramEnd"/>
      <w:r w:rsidR="00000000">
        <w:t>) to print even numbers from 2 to 20.</w:t>
      </w:r>
    </w:p>
    <w:p w14:paraId="66328B55" w14:textId="2DF114CE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42BAAF43" w14:textId="0E799E6B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7502DC6A" wp14:editId="7E801B70">
            <wp:simplePos x="0" y="0"/>
            <wp:positionH relativeFrom="column">
              <wp:posOffset>45720</wp:posOffset>
            </wp:positionH>
            <wp:positionV relativeFrom="paragraph">
              <wp:posOffset>502285</wp:posOffset>
            </wp:positionV>
            <wp:extent cx="5486400" cy="1767205"/>
            <wp:effectExtent l="0" t="0" r="0" b="4445"/>
            <wp:wrapTight wrapText="bothSides">
              <wp:wrapPolygon edited="0">
                <wp:start x="0" y="0"/>
                <wp:lineTo x="0" y="21421"/>
                <wp:lineTo x="21525" y="21421"/>
                <wp:lineTo x="21525" y="0"/>
                <wp:lineTo x="0" y="0"/>
              </wp:wrapPolygon>
            </wp:wrapTight>
            <wp:docPr id="1793634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3408" name="Picture 5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Write a program that iterates over a list of names and prints each with a serial number using </w:t>
      </w:r>
      <w:proofErr w:type="gramStart"/>
      <w:r w:rsidR="00000000">
        <w:t>enumerate(</w:t>
      </w:r>
      <w:proofErr w:type="gramEnd"/>
      <w:r w:rsidR="00000000">
        <w:t>).</w:t>
      </w:r>
    </w:p>
    <w:p w14:paraId="2F84F56B" w14:textId="0748C9FD" w:rsidR="0073018C" w:rsidRDefault="0073018C" w:rsidP="0073018C">
      <w:pPr>
        <w:pStyle w:val="ListParagraph"/>
      </w:pPr>
    </w:p>
    <w:p w14:paraId="65600FB8" w14:textId="77777777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0EE27D7A" w14:textId="5250E91D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40C4B4EC" wp14:editId="0CEACA07">
            <wp:simplePos x="0" y="0"/>
            <wp:positionH relativeFrom="column">
              <wp:posOffset>137160</wp:posOffset>
            </wp:positionH>
            <wp:positionV relativeFrom="paragraph">
              <wp:posOffset>419100</wp:posOffset>
            </wp:positionV>
            <wp:extent cx="5486400" cy="1989455"/>
            <wp:effectExtent l="0" t="0" r="0" b="0"/>
            <wp:wrapTight wrapText="bothSides">
              <wp:wrapPolygon edited="0">
                <wp:start x="0" y="0"/>
                <wp:lineTo x="0" y="21304"/>
                <wp:lineTo x="21525" y="21304"/>
                <wp:lineTo x="21525" y="0"/>
                <wp:lineTo x="0" y="0"/>
              </wp:wrapPolygon>
            </wp:wrapTight>
            <wp:docPr id="1486202188" name="Picture 6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02188" name="Picture 6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Simulate a do-while loop in Python that asks for a number until the user enters a negative number.</w:t>
      </w:r>
    </w:p>
    <w:p w14:paraId="42813766" w14:textId="0CE1ED15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21F46686" w14:textId="1FEDAFE0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E0DDEB0" wp14:editId="3955D8FB">
            <wp:simplePos x="0" y="0"/>
            <wp:positionH relativeFrom="column">
              <wp:posOffset>182880</wp:posOffset>
            </wp:positionH>
            <wp:positionV relativeFrom="paragraph">
              <wp:posOffset>605155</wp:posOffset>
            </wp:positionV>
            <wp:extent cx="548640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525" y="21407"/>
                <wp:lineTo x="21525" y="0"/>
                <wp:lineTo x="0" y="0"/>
              </wp:wrapPolygon>
            </wp:wrapTight>
            <wp:docPr id="1886991988" name="Picture 7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1988" name="Picture 7" descr="A computer screen with text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Create a Python program that uses a nested loop to print the multiplication table from 1 to 5.</w:t>
      </w:r>
    </w:p>
    <w:p w14:paraId="2A26B594" w14:textId="09B28039" w:rsidR="0073018C" w:rsidRDefault="0073018C" w:rsidP="0073018C">
      <w:pPr>
        <w:pStyle w:val="ListNumber"/>
        <w:numPr>
          <w:ilvl w:val="0"/>
          <w:numId w:val="0"/>
        </w:numPr>
      </w:pPr>
    </w:p>
    <w:p w14:paraId="766F91A8" w14:textId="77777777" w:rsidR="0073018C" w:rsidRDefault="0073018C" w:rsidP="0073018C">
      <w:pPr>
        <w:pStyle w:val="ListNumber"/>
        <w:numPr>
          <w:ilvl w:val="0"/>
          <w:numId w:val="0"/>
        </w:numPr>
      </w:pPr>
    </w:p>
    <w:p w14:paraId="380DD4CF" w14:textId="44E9AE4B" w:rsidR="001B11AA" w:rsidRDefault="00E83177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7BF1C7" wp14:editId="5FC01622">
            <wp:simplePos x="0" y="0"/>
            <wp:positionH relativeFrom="column">
              <wp:posOffset>220980</wp:posOffset>
            </wp:positionH>
            <wp:positionV relativeFrom="paragraph">
              <wp:posOffset>535305</wp:posOffset>
            </wp:positionV>
            <wp:extent cx="5486400" cy="2106930"/>
            <wp:effectExtent l="0" t="0" r="0" b="7620"/>
            <wp:wrapTight wrapText="bothSides">
              <wp:wrapPolygon edited="0">
                <wp:start x="0" y="0"/>
                <wp:lineTo x="0" y="21483"/>
                <wp:lineTo x="21525" y="21483"/>
                <wp:lineTo x="21525" y="0"/>
                <wp:lineTo x="0" y="0"/>
              </wp:wrapPolygon>
            </wp:wrapTight>
            <wp:docPr id="335215811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5811" name="Picture 8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Write a Python function that breaks the loop when the input number is divisible by 7.</w:t>
      </w:r>
    </w:p>
    <w:p w14:paraId="2C568C69" w14:textId="162C84A7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05A9D089" w14:textId="134BC3E6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D04645F" wp14:editId="64EC59A8">
            <wp:simplePos x="0" y="0"/>
            <wp:positionH relativeFrom="column">
              <wp:posOffset>205740</wp:posOffset>
            </wp:positionH>
            <wp:positionV relativeFrom="paragraph">
              <wp:posOffset>266700</wp:posOffset>
            </wp:positionV>
            <wp:extent cx="5486400" cy="2288540"/>
            <wp:effectExtent l="0" t="0" r="0" b="0"/>
            <wp:wrapTight wrapText="bothSides">
              <wp:wrapPolygon edited="0">
                <wp:start x="0" y="0"/>
                <wp:lineTo x="0" y="21396"/>
                <wp:lineTo x="21525" y="21396"/>
                <wp:lineTo x="21525" y="0"/>
                <wp:lineTo x="0" y="0"/>
              </wp:wrapPolygon>
            </wp:wrapTight>
            <wp:docPr id="1835629816" name="Picture 9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29816" name="Picture 9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Write a Python program using continue to skip numbers divisible by 3 from 1 to 15.</w:t>
      </w:r>
    </w:p>
    <w:p w14:paraId="67B3B61B" w14:textId="27020377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5EB1C83F" w14:textId="15B84371" w:rsidR="001B11AA" w:rsidRDefault="0073018C" w:rsidP="0073018C">
      <w:pPr>
        <w:pStyle w:val="ListNumber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04C15DB" wp14:editId="4F5E626B">
            <wp:simplePos x="0" y="0"/>
            <wp:positionH relativeFrom="column">
              <wp:posOffset>205740</wp:posOffset>
            </wp:positionH>
            <wp:positionV relativeFrom="paragraph">
              <wp:posOffset>504190</wp:posOffset>
            </wp:positionV>
            <wp:extent cx="5486400" cy="2315845"/>
            <wp:effectExtent l="0" t="0" r="0" b="8255"/>
            <wp:wrapTight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ight>
            <wp:docPr id="1571580834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0834" name="Picture 10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Write a Python program to iterate over two lists using </w:t>
      </w:r>
      <w:proofErr w:type="gramStart"/>
      <w:r w:rsidR="00000000">
        <w:t>zip(</w:t>
      </w:r>
      <w:proofErr w:type="gramEnd"/>
      <w:r w:rsidR="00000000">
        <w:t>) and print the paired elements.</w:t>
      </w:r>
    </w:p>
    <w:p w14:paraId="0F7783F5" w14:textId="39AF50B7" w:rsidR="0073018C" w:rsidRDefault="0073018C" w:rsidP="0073018C">
      <w:pPr>
        <w:pStyle w:val="ListParagraph"/>
      </w:pPr>
    </w:p>
    <w:p w14:paraId="11025C2E" w14:textId="77777777" w:rsidR="0073018C" w:rsidRDefault="0073018C" w:rsidP="0073018C">
      <w:pPr>
        <w:pStyle w:val="ListNumber"/>
        <w:numPr>
          <w:ilvl w:val="0"/>
          <w:numId w:val="0"/>
        </w:numPr>
        <w:ind w:left="720"/>
      </w:pPr>
    </w:p>
    <w:p w14:paraId="6F28A0CF" w14:textId="77777777" w:rsidR="0073018C" w:rsidRDefault="0073018C">
      <w:pPr>
        <w:pStyle w:val="Heading1"/>
      </w:pPr>
    </w:p>
    <w:p w14:paraId="14DE08F2" w14:textId="77777777" w:rsidR="0073018C" w:rsidRDefault="0073018C">
      <w:pPr>
        <w:pStyle w:val="Heading1"/>
      </w:pPr>
    </w:p>
    <w:p w14:paraId="25F4AD1A" w14:textId="7072039B" w:rsidR="001B11AA" w:rsidRDefault="001B11AA" w:rsidP="001003A4">
      <w:pPr>
        <w:pStyle w:val="ListNumber"/>
        <w:numPr>
          <w:ilvl w:val="0"/>
          <w:numId w:val="0"/>
        </w:numPr>
      </w:pPr>
    </w:p>
    <w:sectPr w:rsidR="001B1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40117"/>
    <w:multiLevelType w:val="hybridMultilevel"/>
    <w:tmpl w:val="D56AD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584221">
    <w:abstractNumId w:val="8"/>
  </w:num>
  <w:num w:numId="2" w16cid:durableId="215435100">
    <w:abstractNumId w:val="6"/>
  </w:num>
  <w:num w:numId="3" w16cid:durableId="1029988774">
    <w:abstractNumId w:val="5"/>
  </w:num>
  <w:num w:numId="4" w16cid:durableId="830029602">
    <w:abstractNumId w:val="4"/>
  </w:num>
  <w:num w:numId="5" w16cid:durableId="799763346">
    <w:abstractNumId w:val="7"/>
  </w:num>
  <w:num w:numId="6" w16cid:durableId="288318281">
    <w:abstractNumId w:val="3"/>
  </w:num>
  <w:num w:numId="7" w16cid:durableId="1082873549">
    <w:abstractNumId w:val="2"/>
  </w:num>
  <w:num w:numId="8" w16cid:durableId="585697560">
    <w:abstractNumId w:val="1"/>
  </w:num>
  <w:num w:numId="9" w16cid:durableId="53740541">
    <w:abstractNumId w:val="0"/>
  </w:num>
  <w:num w:numId="10" w16cid:durableId="1428229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3A4"/>
    <w:rsid w:val="0015074B"/>
    <w:rsid w:val="001B11AA"/>
    <w:rsid w:val="0029639D"/>
    <w:rsid w:val="00326F90"/>
    <w:rsid w:val="0061048A"/>
    <w:rsid w:val="0073018C"/>
    <w:rsid w:val="00AA1D8D"/>
    <w:rsid w:val="00B47730"/>
    <w:rsid w:val="00CB0664"/>
    <w:rsid w:val="00D450EC"/>
    <w:rsid w:val="00E12A61"/>
    <w:rsid w:val="00E31FDC"/>
    <w:rsid w:val="00E831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42B38"/>
  <w14:defaultImageDpi w14:val="300"/>
  <w15:docId w15:val="{1B93806A-C73B-4AC4-91E2-A6C1C611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Veeresh Hanni</cp:lastModifiedBy>
  <cp:revision>4</cp:revision>
  <dcterms:created xsi:type="dcterms:W3CDTF">2025-07-26T11:20:00Z</dcterms:created>
  <dcterms:modified xsi:type="dcterms:W3CDTF">2025-07-26T11:22:00Z</dcterms:modified>
  <cp:category/>
</cp:coreProperties>
</file>