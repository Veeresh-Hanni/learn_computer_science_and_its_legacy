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1951" w14:textId="77777777" w:rsidR="00561F8E" w:rsidRDefault="00000000">
      <w:pPr>
        <w:pStyle w:val="Title"/>
        <w:jc w:val="center"/>
      </w:pPr>
      <w:r>
        <w:t>Day 16 of 180 Days — Recursion 🔁</w:t>
      </w:r>
    </w:p>
    <w:p w14:paraId="73370513" w14:textId="77777777" w:rsidR="00561F8E" w:rsidRDefault="00000000">
      <w:pPr>
        <w:pStyle w:val="Heading1"/>
      </w:pPr>
      <w:r>
        <w:t>What is Recursion?</w:t>
      </w:r>
    </w:p>
    <w:p w14:paraId="4E1C2800" w14:textId="77777777" w:rsidR="00A86D6A" w:rsidRPr="00A86D6A" w:rsidRDefault="00A86D6A" w:rsidP="00A86D6A"/>
    <w:p w14:paraId="4BDC9059" w14:textId="77777777" w:rsidR="00A86D6A" w:rsidRDefault="00000000">
      <w:r>
        <w:t>Recursion is when a function calls itself to solve a problem by breaking it into smaller subproblems.</w:t>
      </w:r>
    </w:p>
    <w:p w14:paraId="20CAA323" w14:textId="034690BF" w:rsidR="00561F8E" w:rsidRDefault="00C40E89">
      <w:r>
        <w:rPr>
          <w:noProof/>
        </w:rPr>
        <w:drawing>
          <wp:anchor distT="0" distB="0" distL="114300" distR="114300" simplePos="0" relativeHeight="251658240" behindDoc="1" locked="0" layoutInCell="1" allowOverlap="1" wp14:anchorId="6AAC2F58" wp14:editId="1332F8C8">
            <wp:simplePos x="0" y="0"/>
            <wp:positionH relativeFrom="column">
              <wp:posOffset>0</wp:posOffset>
            </wp:positionH>
            <wp:positionV relativeFrom="paragraph">
              <wp:posOffset>1005840</wp:posOffset>
            </wp:positionV>
            <wp:extent cx="5486400" cy="3340100"/>
            <wp:effectExtent l="0" t="0" r="0" b="0"/>
            <wp:wrapTight wrapText="bothSides">
              <wp:wrapPolygon edited="0">
                <wp:start x="0" y="0"/>
                <wp:lineTo x="0" y="21436"/>
                <wp:lineTo x="21525" y="21436"/>
                <wp:lineTo x="21525" y="0"/>
                <wp:lineTo x="0" y="0"/>
              </wp:wrapPolygon>
            </wp:wrapTight>
            <wp:docPr id="68579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9602" name="Picture 6857996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/>
        <w:t>Every recursion has:</w:t>
      </w:r>
      <w:r w:rsidR="00000000">
        <w:br/>
        <w:t>1. Base Case – When to stop.</w:t>
      </w:r>
      <w:r w:rsidR="00000000">
        <w:br/>
        <w:t>2. Recursive Case – How to break the problem further.</w:t>
      </w:r>
      <w:r w:rsidR="00000000">
        <w:br/>
      </w:r>
    </w:p>
    <w:p w14:paraId="043125A3" w14:textId="083F665C" w:rsidR="00C40E89" w:rsidRDefault="00C40E89"/>
    <w:p w14:paraId="18E14BA9" w14:textId="77777777" w:rsidR="00561F8E" w:rsidRDefault="00000000">
      <w:pPr>
        <w:pStyle w:val="Heading2"/>
      </w:pPr>
      <w:r>
        <w:t>Example 1: Reverse a String using Recursion</w:t>
      </w:r>
    </w:p>
    <w:p w14:paraId="162052FC" w14:textId="77777777" w:rsidR="00561F8E" w:rsidRDefault="00000000">
      <w:r>
        <w:rPr>
          <w:rFonts w:ascii="Courier New" w:hAnsi="Courier New"/>
          <w:sz w:val="20"/>
        </w:rPr>
        <w:br/>
        <w:t>def reverse_string(s):</w:t>
      </w:r>
      <w:r>
        <w:rPr>
          <w:rFonts w:ascii="Courier New" w:hAnsi="Courier New"/>
          <w:sz w:val="20"/>
        </w:rPr>
        <w:br/>
        <w:t xml:space="preserve">    if s == "":</w:t>
      </w:r>
      <w:r>
        <w:rPr>
          <w:rFonts w:ascii="Courier New" w:hAnsi="Courier New"/>
          <w:sz w:val="20"/>
        </w:rPr>
        <w:br/>
        <w:t xml:space="preserve">        return ""</w:t>
      </w:r>
      <w:r>
        <w:rPr>
          <w:rFonts w:ascii="Courier New" w:hAnsi="Courier New"/>
          <w:sz w:val="20"/>
        </w:rPr>
        <w:br/>
        <w:t xml:space="preserve">    return reverse_string(s[1:]) + s[0]</w:t>
      </w:r>
      <w:r>
        <w:rPr>
          <w:rFonts w:ascii="Courier New" w:hAnsi="Courier New"/>
          <w:sz w:val="20"/>
        </w:rPr>
        <w:br/>
      </w:r>
    </w:p>
    <w:p w14:paraId="711C570D" w14:textId="77777777" w:rsidR="00561F8E" w:rsidRDefault="00000000">
      <w:pPr>
        <w:pStyle w:val="Heading2"/>
      </w:pPr>
      <w:r>
        <w:lastRenderedPageBreak/>
        <w:t>Example 2: Check if a Number is a Power of 2</w:t>
      </w:r>
    </w:p>
    <w:p w14:paraId="67446ED4" w14:textId="77777777" w:rsidR="00561F8E" w:rsidRDefault="00000000">
      <w:r>
        <w:rPr>
          <w:rFonts w:ascii="Courier New" w:hAnsi="Courier New"/>
          <w:sz w:val="20"/>
        </w:rPr>
        <w:br/>
        <w:t>def is_power_of_2(n):</w:t>
      </w:r>
      <w:r>
        <w:rPr>
          <w:rFonts w:ascii="Courier New" w:hAnsi="Courier New"/>
          <w:sz w:val="20"/>
        </w:rPr>
        <w:br/>
        <w:t xml:space="preserve">    if n == 1: return True</w:t>
      </w:r>
      <w:r>
        <w:rPr>
          <w:rFonts w:ascii="Courier New" w:hAnsi="Courier New"/>
          <w:sz w:val="20"/>
        </w:rPr>
        <w:br/>
        <w:t xml:space="preserve">    if n &lt;= 0 or n % 2 != 0: return False</w:t>
      </w:r>
      <w:r>
        <w:rPr>
          <w:rFonts w:ascii="Courier New" w:hAnsi="Courier New"/>
          <w:sz w:val="20"/>
        </w:rPr>
        <w:br/>
        <w:t xml:space="preserve">    return is_power_of_2(n // 2)</w:t>
      </w:r>
      <w:r>
        <w:rPr>
          <w:rFonts w:ascii="Courier New" w:hAnsi="Courier New"/>
          <w:sz w:val="20"/>
        </w:rPr>
        <w:br/>
      </w:r>
    </w:p>
    <w:p w14:paraId="475CA471" w14:textId="77777777" w:rsidR="00561F8E" w:rsidRDefault="00000000">
      <w:pPr>
        <w:pStyle w:val="Heading2"/>
      </w:pPr>
      <w:r>
        <w:t>Recursion Tree (Example: Power of 2)</w:t>
      </w:r>
    </w:p>
    <w:p w14:paraId="481D4C55" w14:textId="7F39632C" w:rsidR="00561F8E" w:rsidRDefault="00000000">
      <w:r>
        <w:t>8 → 4 → 2 → 1 (Stop)</w:t>
      </w:r>
      <w:r>
        <w:br/>
        <w:t>If at any point a number is odd (and not 1), recursion stops and returns False.</w:t>
      </w:r>
      <w:r>
        <w:br/>
      </w:r>
    </w:p>
    <w:p w14:paraId="27062515" w14:textId="77777777" w:rsidR="00561F8E" w:rsidRDefault="00000000">
      <w:pPr>
        <w:pStyle w:val="Heading1"/>
      </w:pPr>
      <w:r>
        <w:t>Why use Recursion?</w:t>
      </w:r>
    </w:p>
    <w:p w14:paraId="1441B9CC" w14:textId="77777777" w:rsidR="00286FE6" w:rsidRDefault="00000000" w:rsidP="00A86D6A">
      <w:r>
        <w:t>- Simplifies complex problems</w:t>
      </w:r>
      <w:r>
        <w:br/>
        <w:t>- Used in Divide &amp; Conquer algorithms (QuickSort, MergeSort)</w:t>
      </w:r>
      <w:r>
        <w:br/>
        <w:t>- Essential for Trees, Graphs &amp; Backtracking</w:t>
      </w:r>
    </w:p>
    <w:p w14:paraId="35D1ACEF" w14:textId="77777777" w:rsidR="00C40E89" w:rsidRDefault="00C40E89" w:rsidP="00A86D6A"/>
    <w:p w14:paraId="39E1157C" w14:textId="77777777" w:rsidR="00C40E89" w:rsidRDefault="00C40E89" w:rsidP="00A86D6A"/>
    <w:p w14:paraId="12C3C1AD" w14:textId="77777777" w:rsidR="00C04F0F" w:rsidRDefault="00C04F0F" w:rsidP="00A86D6A">
      <w:pPr>
        <w:rPr>
          <w:b/>
          <w:bCs/>
          <w:i/>
          <w:iCs/>
          <w:sz w:val="24"/>
          <w:szCs w:val="24"/>
        </w:rPr>
      </w:pPr>
    </w:p>
    <w:p w14:paraId="72EBB803" w14:textId="77777777" w:rsidR="00C04F0F" w:rsidRDefault="00C04F0F" w:rsidP="00A86D6A">
      <w:pPr>
        <w:rPr>
          <w:b/>
          <w:bCs/>
          <w:i/>
          <w:iCs/>
          <w:sz w:val="24"/>
          <w:szCs w:val="24"/>
        </w:rPr>
      </w:pPr>
    </w:p>
    <w:p w14:paraId="77A7D19C" w14:textId="77777777" w:rsidR="00C04F0F" w:rsidRDefault="00C04F0F" w:rsidP="00A86D6A">
      <w:pPr>
        <w:rPr>
          <w:b/>
          <w:bCs/>
          <w:i/>
          <w:iCs/>
          <w:sz w:val="24"/>
          <w:szCs w:val="24"/>
        </w:rPr>
      </w:pPr>
    </w:p>
    <w:p w14:paraId="25BAF06E" w14:textId="77777777" w:rsidR="00C04F0F" w:rsidRDefault="00C04F0F" w:rsidP="00A86D6A">
      <w:pPr>
        <w:rPr>
          <w:b/>
          <w:bCs/>
          <w:i/>
          <w:iCs/>
          <w:sz w:val="24"/>
          <w:szCs w:val="24"/>
        </w:rPr>
      </w:pPr>
    </w:p>
    <w:p w14:paraId="5BA74E63" w14:textId="7C2154B0" w:rsidR="00286FE6" w:rsidRDefault="00C40E89" w:rsidP="00A86D6A">
      <w:pPr>
        <w:rPr>
          <w:b/>
          <w:bCs/>
          <w:i/>
          <w:iCs/>
          <w:sz w:val="24"/>
          <w:szCs w:val="24"/>
        </w:rPr>
      </w:pPr>
      <w:r w:rsidRPr="00C40E89">
        <w:rPr>
          <w:b/>
          <w:bCs/>
          <w:i/>
          <w:iCs/>
          <w:sz w:val="24"/>
          <w:szCs w:val="24"/>
        </w:rPr>
        <w:t xml:space="preserve">"The journey is long, but the growth is worth it. Let’s keep moving forward! </w:t>
      </w:r>
      <w:r w:rsidRPr="00C40E89">
        <w:rPr>
          <w:rFonts w:ascii="Segoe UI Emoji" w:hAnsi="Segoe UI Emoji" w:cs="Segoe UI Emoji"/>
          <w:b/>
          <w:bCs/>
          <w:i/>
          <w:iCs/>
          <w:sz w:val="24"/>
          <w:szCs w:val="24"/>
        </w:rPr>
        <w:t>🔥</w:t>
      </w:r>
      <w:r w:rsidRPr="00C40E89">
        <w:rPr>
          <w:b/>
          <w:bCs/>
          <w:i/>
          <w:iCs/>
          <w:sz w:val="24"/>
          <w:szCs w:val="24"/>
        </w:rPr>
        <w:t>"</w:t>
      </w:r>
    </w:p>
    <w:p w14:paraId="07237347" w14:textId="77777777" w:rsidR="00C40E89" w:rsidRDefault="00C40E89" w:rsidP="00A86D6A">
      <w:pPr>
        <w:rPr>
          <w:b/>
          <w:bCs/>
          <w:i/>
          <w:iCs/>
          <w:sz w:val="24"/>
          <w:szCs w:val="24"/>
        </w:rPr>
      </w:pPr>
    </w:p>
    <w:p w14:paraId="7CDF09BD" w14:textId="77777777" w:rsidR="00C40E89" w:rsidRDefault="00C40E89" w:rsidP="00A86D6A">
      <w:pPr>
        <w:rPr>
          <w:b/>
          <w:bCs/>
          <w:i/>
          <w:iCs/>
          <w:sz w:val="24"/>
          <w:szCs w:val="24"/>
        </w:rPr>
      </w:pPr>
    </w:p>
    <w:p w14:paraId="0553DFBA" w14:textId="77777777" w:rsidR="00C40E89" w:rsidRDefault="00C40E89" w:rsidP="00A86D6A">
      <w:pPr>
        <w:rPr>
          <w:b/>
          <w:bCs/>
          <w:i/>
          <w:iCs/>
          <w:sz w:val="24"/>
          <w:szCs w:val="24"/>
        </w:rPr>
      </w:pPr>
    </w:p>
    <w:p w14:paraId="7C29245C" w14:textId="77777777" w:rsidR="00C40E89" w:rsidRDefault="00C40E89" w:rsidP="00A86D6A">
      <w:pPr>
        <w:rPr>
          <w:b/>
          <w:bCs/>
          <w:i/>
          <w:iCs/>
          <w:sz w:val="24"/>
          <w:szCs w:val="24"/>
        </w:rPr>
      </w:pPr>
    </w:p>
    <w:p w14:paraId="277FBEE3" w14:textId="77777777" w:rsidR="00C40E89" w:rsidRDefault="00C40E89" w:rsidP="00A86D6A">
      <w:pPr>
        <w:rPr>
          <w:b/>
          <w:bCs/>
          <w:i/>
          <w:iCs/>
          <w:sz w:val="24"/>
          <w:szCs w:val="24"/>
        </w:rPr>
      </w:pPr>
    </w:p>
    <w:p w14:paraId="041E3C17" w14:textId="77777777" w:rsidR="00C40E89" w:rsidRDefault="00C40E89" w:rsidP="00A86D6A">
      <w:pPr>
        <w:rPr>
          <w:b/>
          <w:bCs/>
          <w:i/>
          <w:iCs/>
          <w:sz w:val="24"/>
          <w:szCs w:val="24"/>
        </w:rPr>
      </w:pPr>
    </w:p>
    <w:p w14:paraId="27CAC777" w14:textId="77777777" w:rsidR="00C40E89" w:rsidRDefault="00C40E89" w:rsidP="00A86D6A">
      <w:pPr>
        <w:rPr>
          <w:b/>
          <w:bCs/>
          <w:i/>
          <w:iCs/>
          <w:sz w:val="24"/>
          <w:szCs w:val="24"/>
        </w:rPr>
      </w:pPr>
    </w:p>
    <w:p w14:paraId="165CEF3F" w14:textId="21169DA8" w:rsidR="00561F8E" w:rsidRPr="00286FE6" w:rsidRDefault="00A86D6A" w:rsidP="00C04F0F">
      <w:pPr>
        <w:jc w:val="center"/>
      </w:pPr>
      <w:r>
        <w:rPr>
          <w:color w:val="646464"/>
          <w:sz w:val="20"/>
        </w:rPr>
        <w:t>Created by Veeresh H</w:t>
      </w:r>
      <w:r>
        <w:rPr>
          <w:color w:val="646464"/>
          <w:sz w:val="20"/>
        </w:rPr>
        <w:t>anni</w:t>
      </w:r>
      <w:r>
        <w:rPr>
          <w:color w:val="646464"/>
          <w:sz w:val="20"/>
        </w:rPr>
        <w:t xml:space="preserve"> | Aspiring SDE | 180 Days SDE </w:t>
      </w:r>
      <w:r w:rsidR="00C40E89">
        <w:rPr>
          <w:color w:val="646464"/>
          <w:sz w:val="20"/>
        </w:rPr>
        <w:t xml:space="preserve">Preparation </w:t>
      </w:r>
      <w:r>
        <w:rPr>
          <w:color w:val="646464"/>
          <w:sz w:val="20"/>
        </w:rPr>
        <w:t>Journey</w:t>
      </w:r>
      <w:r w:rsidR="005E3F8F">
        <w:rPr>
          <w:color w:val="646464"/>
          <w:sz w:val="20"/>
        </w:rPr>
        <w:t xml:space="preserve"> | Algorithms365</w:t>
      </w:r>
    </w:p>
    <w:p w14:paraId="05C2A049" w14:textId="77777777" w:rsidR="004543DD" w:rsidRDefault="004543DD" w:rsidP="00A86D6A"/>
    <w:sectPr w:rsidR="00454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938099">
    <w:abstractNumId w:val="8"/>
  </w:num>
  <w:num w:numId="2" w16cid:durableId="43331568">
    <w:abstractNumId w:val="6"/>
  </w:num>
  <w:num w:numId="3" w16cid:durableId="468326095">
    <w:abstractNumId w:val="5"/>
  </w:num>
  <w:num w:numId="4" w16cid:durableId="1203056460">
    <w:abstractNumId w:val="4"/>
  </w:num>
  <w:num w:numId="5" w16cid:durableId="1633826028">
    <w:abstractNumId w:val="7"/>
  </w:num>
  <w:num w:numId="6" w16cid:durableId="746339911">
    <w:abstractNumId w:val="3"/>
  </w:num>
  <w:num w:numId="7" w16cid:durableId="2019233220">
    <w:abstractNumId w:val="2"/>
  </w:num>
  <w:num w:numId="8" w16cid:durableId="527255391">
    <w:abstractNumId w:val="1"/>
  </w:num>
  <w:num w:numId="9" w16cid:durableId="176772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7E5"/>
    <w:rsid w:val="0015074B"/>
    <w:rsid w:val="001C5947"/>
    <w:rsid w:val="002105CA"/>
    <w:rsid w:val="00220F4D"/>
    <w:rsid w:val="00232BBC"/>
    <w:rsid w:val="00286FE6"/>
    <w:rsid w:val="0029639D"/>
    <w:rsid w:val="00305AAF"/>
    <w:rsid w:val="00326F90"/>
    <w:rsid w:val="00347393"/>
    <w:rsid w:val="00383AF2"/>
    <w:rsid w:val="003E44F8"/>
    <w:rsid w:val="003E74A8"/>
    <w:rsid w:val="004543DD"/>
    <w:rsid w:val="004D2B59"/>
    <w:rsid w:val="00561F8E"/>
    <w:rsid w:val="005E3F8F"/>
    <w:rsid w:val="007233F5"/>
    <w:rsid w:val="007719CD"/>
    <w:rsid w:val="008B3CC7"/>
    <w:rsid w:val="009B3EFF"/>
    <w:rsid w:val="00A86D6A"/>
    <w:rsid w:val="00AA1D8D"/>
    <w:rsid w:val="00B35AE0"/>
    <w:rsid w:val="00B47730"/>
    <w:rsid w:val="00C04F0F"/>
    <w:rsid w:val="00C16D4A"/>
    <w:rsid w:val="00C22F2D"/>
    <w:rsid w:val="00C40E89"/>
    <w:rsid w:val="00CB0664"/>
    <w:rsid w:val="00CB191E"/>
    <w:rsid w:val="00E274F2"/>
    <w:rsid w:val="00E67F3A"/>
    <w:rsid w:val="00EA511D"/>
    <w:rsid w:val="00F14B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AE01A"/>
  <w14:defaultImageDpi w14:val="300"/>
  <w15:docId w15:val="{255A3124-9888-4351-80F9-EE37458A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Veeresh Hanni</cp:lastModifiedBy>
  <cp:revision>28</cp:revision>
  <dcterms:created xsi:type="dcterms:W3CDTF">2013-12-23T23:15:00Z</dcterms:created>
  <dcterms:modified xsi:type="dcterms:W3CDTF">2025-07-28T09:01:00Z</dcterms:modified>
  <cp:category/>
</cp:coreProperties>
</file>