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Abstract Classes &amp; Interfaces in Python vs Java</w:t>
      </w:r>
    </w:p>
    <w:p>
      <w:r>
        <w:t>Abstraction allows hiding implementation details and exposing only the essential features. This is achieved using Abstract Classes and Interfaces. Below is a comparison of their usage in Python and Java.</w:t>
      </w:r>
    </w:p>
    <w:p>
      <w:pPr>
        <w:pStyle w:val="Heading1"/>
      </w:pPr>
      <w:r>
        <w:t>1. Abstract Classes</w:t>
      </w:r>
    </w:p>
    <w:p>
      <w:r>
        <w:t>Abstract classes are classes that cannot be instantiated directly and may contain abstract methods that must be implemented by subclasses.</w:t>
      </w:r>
    </w:p>
    <w:p>
      <w:pPr>
        <w:pStyle w:val="Heading2"/>
      </w:pPr>
      <w:r>
        <w:t>Python Example:</w:t>
      </w:r>
    </w:p>
    <w:p>
      <w:r>
        <w:br/>
        <w:t>from abc import ABC, abstractmethod</w:t>
        <w:br/>
        <w:br/>
        <w:t>class Vehicle(ABC):  # Abstract Class</w:t>
        <w:br/>
        <w:t xml:space="preserve">    @abstractmethod</w:t>
        <w:br/>
        <w:t xml:space="preserve">    def start(self):</w:t>
        <w:br/>
        <w:t xml:space="preserve">        pass</w:t>
        <w:br/>
        <w:br/>
        <w:t>class Car(Vehicle):</w:t>
        <w:br/>
        <w:t xml:space="preserve">    def start(self):</w:t>
        <w:br/>
        <w:t xml:space="preserve">        return "Car engine started!"</w:t>
        <w:br/>
        <w:br/>
        <w:t>car = Car()</w:t>
        <w:br/>
        <w:t>print(car.start())</w:t>
        <w:br/>
      </w:r>
    </w:p>
    <w:p>
      <w:pPr>
        <w:pStyle w:val="Heading2"/>
      </w:pPr>
      <w:r>
        <w:t>Java Example:</w:t>
      </w:r>
    </w:p>
    <w:p>
      <w:r>
        <w:br/>
        <w:t>abstract class Vehicle {  // Abstract Class</w:t>
        <w:br/>
        <w:t xml:space="preserve">    abstract void start();</w:t>
        <w:br/>
        <w:t>}</w:t>
        <w:br/>
        <w:br/>
        <w:t>class Car extends Vehicle {</w:t>
        <w:br/>
        <w:t xml:space="preserve">    void start() {</w:t>
        <w:br/>
        <w:t xml:space="preserve">        System.out.println("Car engine started!");</w:t>
        <w:br/>
        <w:t xml:space="preserve">    }</w:t>
        <w:br/>
        <w:t>}</w:t>
        <w:br/>
        <w:br/>
        <w:t>public class Main {</w:t>
        <w:br/>
        <w:t xml:space="preserve">    public static void main(String[] args) {</w:t>
        <w:br/>
        <w:t xml:space="preserve">        Vehicle car = new Car();</w:t>
        <w:br/>
        <w:t xml:space="preserve">        car.start();</w:t>
        <w:br/>
        <w:t xml:space="preserve">    }</w:t>
        <w:br/>
        <w:t>}</w:t>
        <w:br/>
      </w:r>
    </w:p>
    <w:p>
      <w:pPr>
        <w:pStyle w:val="Heading1"/>
      </w:pPr>
      <w:r>
        <w:t>2. Interfaces</w:t>
      </w:r>
    </w:p>
    <w:p>
      <w:r>
        <w:t>Interfaces define a contract for classes. They contain only method signatures (and constants in Java). Implementing classes must provide implementations for all interface methods.</w:t>
      </w:r>
    </w:p>
    <w:p>
      <w:pPr>
        <w:pStyle w:val="Heading2"/>
      </w:pPr>
      <w:r>
        <w:t>Python Example (Using ABC):</w:t>
      </w:r>
    </w:p>
    <w:p>
      <w:r>
        <w:br/>
        <w:t>from abc import ABC, abstractmethod</w:t>
        <w:br/>
        <w:br/>
        <w:t>class Vehicle(ABC):</w:t>
        <w:br/>
        <w:t xml:space="preserve">    @abstractmethod</w:t>
        <w:br/>
        <w:t xml:space="preserve">    def start(self):</w:t>
        <w:br/>
        <w:t xml:space="preserve">        pass</w:t>
        <w:br/>
        <w:t xml:space="preserve">    @abstractmethod</w:t>
        <w:br/>
        <w:t xml:space="preserve">    def stop(self):</w:t>
        <w:br/>
        <w:t xml:space="preserve">        pass</w:t>
        <w:br/>
        <w:br/>
        <w:t>class Car(Vehicle):</w:t>
        <w:br/>
        <w:t xml:space="preserve">    def start(self):</w:t>
        <w:br/>
        <w:t xml:space="preserve">        print("Car started")</w:t>
        <w:br/>
        <w:t xml:space="preserve">    def stop(self):</w:t>
        <w:br/>
        <w:t xml:space="preserve">        print("Car stopped")</w:t>
        <w:br/>
        <w:br/>
        <w:t>car = Car()</w:t>
        <w:br/>
        <w:t>car.start()</w:t>
        <w:br/>
        <w:t>car.stop()</w:t>
        <w:br/>
      </w:r>
    </w:p>
    <w:p>
      <w:pPr>
        <w:pStyle w:val="Heading2"/>
      </w:pPr>
      <w:r>
        <w:t>Java Example:</w:t>
      </w:r>
    </w:p>
    <w:p>
      <w:r>
        <w:br/>
        <w:t>interface Vehicle {</w:t>
        <w:br/>
        <w:t xml:space="preserve">    void start();</w:t>
        <w:br/>
        <w:t xml:space="preserve">    void stop();</w:t>
        <w:br/>
        <w:t>}</w:t>
        <w:br/>
        <w:br/>
        <w:t>class Car implements Vehicle {</w:t>
        <w:br/>
        <w:t xml:space="preserve">    public void start() {</w:t>
        <w:br/>
        <w:t xml:space="preserve">        System.out.println("Car started");</w:t>
        <w:br/>
        <w:t xml:space="preserve">    }</w:t>
        <w:br/>
        <w:t xml:space="preserve">    public void stop() {</w:t>
        <w:br/>
        <w:t xml:space="preserve">        System.out.println("Car stopped");</w:t>
        <w:br/>
        <w:t xml:space="preserve">    }</w:t>
        <w:br/>
        <w:t>}</w:t>
        <w:br/>
        <w:br/>
        <w:t>public class Main {</w:t>
        <w:br/>
        <w:t xml:space="preserve">    public static void main(String[] args) {</w:t>
        <w:br/>
        <w:t xml:space="preserve">        Vehicle car = new Car();</w:t>
        <w:br/>
        <w:t xml:space="preserve">        car.start();</w:t>
        <w:br/>
        <w:t xml:space="preserve">        car.stop();</w:t>
        <w:br/>
        <w:t xml:space="preserve">    }</w:t>
        <w:br/>
        <w:t>}</w:t>
        <w:br/>
      </w:r>
    </w:p>
    <w:p>
      <w:pPr>
        <w:pStyle w:val="Heading1"/>
      </w:pPr>
      <w:r>
        <w:t>3. Abstract Class vs Interface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Abstract Class</w:t>
            </w:r>
          </w:p>
        </w:tc>
        <w:tc>
          <w:tcPr>
            <w:tcW w:type="dxa" w:w="2880"/>
          </w:tcPr>
          <w:p>
            <w:r>
              <w:t>Interface</w:t>
            </w:r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Partial abstraction (template + implementation)</w:t>
            </w:r>
          </w:p>
        </w:tc>
        <w:tc>
          <w:tcPr>
            <w:tcW w:type="dxa" w:w="2880"/>
          </w:tcPr>
          <w:p>
            <w:r>
              <w:t>Full abstraction (contract only)</w:t>
            </w:r>
          </w:p>
        </w:tc>
      </w:tr>
      <w:tr>
        <w:tc>
          <w:tcPr>
            <w:tcW w:type="dxa" w:w="2880"/>
          </w:tcPr>
          <w:p>
            <w:r>
              <w:t>Methods</w:t>
            </w:r>
          </w:p>
        </w:tc>
        <w:tc>
          <w:tcPr>
            <w:tcW w:type="dxa" w:w="2880"/>
          </w:tcPr>
          <w:p>
            <w:r>
              <w:t>Can have abstract + concrete methods</w:t>
            </w:r>
          </w:p>
        </w:tc>
        <w:tc>
          <w:tcPr>
            <w:tcW w:type="dxa" w:w="2880"/>
          </w:tcPr>
          <w:p>
            <w:r>
              <w:t>Mostly abstract (Java 8+: default &amp; static methods allowed)</w:t>
            </w:r>
          </w:p>
        </w:tc>
      </w:tr>
      <w:tr>
        <w:tc>
          <w:tcPr>
            <w:tcW w:type="dxa" w:w="2880"/>
          </w:tcPr>
          <w:p>
            <w:r>
              <w:t>Variables</w:t>
            </w:r>
          </w:p>
        </w:tc>
        <w:tc>
          <w:tcPr>
            <w:tcW w:type="dxa" w:w="2880"/>
          </w:tcPr>
          <w:p>
            <w:r>
              <w:t>Can have fields (state)</w:t>
            </w:r>
          </w:p>
        </w:tc>
        <w:tc>
          <w:tcPr>
            <w:tcW w:type="dxa" w:w="2880"/>
          </w:tcPr>
          <w:p>
            <w:r>
              <w:t>Only constants (in Java)</w:t>
            </w:r>
          </w:p>
        </w:tc>
      </w:tr>
      <w:tr>
        <w:tc>
          <w:tcPr>
            <w:tcW w:type="dxa" w:w="2880"/>
          </w:tcPr>
          <w:p>
            <w:r>
              <w:t>Multiple Inheritance</w:t>
            </w:r>
          </w:p>
        </w:tc>
        <w:tc>
          <w:tcPr>
            <w:tcW w:type="dxa" w:w="2880"/>
          </w:tcPr>
          <w:p>
            <w:r>
              <w:t>Not directly (in Java)</w:t>
            </w:r>
          </w:p>
        </w:tc>
        <w:tc>
          <w:tcPr>
            <w:tcW w:type="dxa" w:w="2880"/>
          </w:tcPr>
          <w:p>
            <w:r>
              <w:t>Yes (Java: multiple interfaces)</w:t>
            </w:r>
          </w:p>
        </w:tc>
      </w:tr>
      <w:tr>
        <w:tc>
          <w:tcPr>
            <w:tcW w:type="dxa" w:w="2880"/>
          </w:tcPr>
          <w:p>
            <w:r>
              <w:t>Instantiation</w:t>
            </w:r>
          </w:p>
        </w:tc>
        <w:tc>
          <w:tcPr>
            <w:tcW w:type="dxa" w:w="2880"/>
          </w:tcPr>
          <w:p>
            <w:r>
              <w:t>Cannot be instantiated</w:t>
            </w:r>
          </w:p>
        </w:tc>
        <w:tc>
          <w:tcPr>
            <w:tcW w:type="dxa" w:w="2880"/>
          </w:tcPr>
          <w:p>
            <w:r>
              <w:t>Cannot be instantiated</w:t>
            </w:r>
          </w:p>
        </w:tc>
      </w:tr>
    </w:tbl>
    <w:p>
      <w:pPr>
        <w:pStyle w:val="Heading1"/>
      </w:pPr>
      <w:r>
        <w:t>When to Use?</w:t>
      </w:r>
    </w:p>
    <w:p>
      <w:r>
        <w:t>- Use Abstract Class when classes share common behavior + some abstract methods.</w:t>
        <w:br/>
        <w:t>- Use Interface when you want only the contract (no implementation) and multiple inheritance.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