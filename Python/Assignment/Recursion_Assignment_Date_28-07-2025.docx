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7E1C" w14:textId="668B0253" w:rsidR="00806A9E" w:rsidRDefault="00000000">
      <w:pPr>
        <w:pStyle w:val="Title"/>
      </w:pPr>
      <w:r>
        <w:t xml:space="preserve">Recursion Assignments – Python </w:t>
      </w:r>
      <w:r w:rsidR="00414440">
        <w:br/>
        <w:t>Date: 28-07-2025</w:t>
      </w:r>
    </w:p>
    <w:p w14:paraId="2589C640" w14:textId="5248CE6B" w:rsidR="00806A9E" w:rsidRDefault="00000000">
      <w:pPr>
        <w:pStyle w:val="Heading1"/>
      </w:pPr>
      <w:r>
        <w:t>Python – 5 Recursion Questions</w:t>
      </w:r>
    </w:p>
    <w:p w14:paraId="027132E8" w14:textId="77777777" w:rsidR="008B6ACF" w:rsidRDefault="008B6ACF"/>
    <w:p w14:paraId="31874311" w14:textId="4CF8DE33" w:rsidR="00806A9E" w:rsidRDefault="008B6ACF">
      <w:r>
        <w:rPr>
          <w:noProof/>
        </w:rPr>
        <w:drawing>
          <wp:anchor distT="0" distB="0" distL="114300" distR="114300" simplePos="0" relativeHeight="251655168" behindDoc="1" locked="0" layoutInCell="1" allowOverlap="1" wp14:anchorId="27AE0386" wp14:editId="52C9033C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47878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5" y="21471"/>
                <wp:lineTo x="21555" y="0"/>
                <wp:lineTo x="0" y="0"/>
              </wp:wrapPolygon>
            </wp:wrapTight>
            <wp:docPr id="145733488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34882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1. Print numbers from 1 to N using recursion.</w:t>
      </w:r>
    </w:p>
    <w:p w14:paraId="6D8686D9" w14:textId="029408AA" w:rsidR="008B6ACF" w:rsidRDefault="008B6ACF"/>
    <w:p w14:paraId="221730BD" w14:textId="77777777" w:rsidR="008B6ACF" w:rsidRDefault="008B6ACF"/>
    <w:p w14:paraId="44B5550A" w14:textId="77777777" w:rsidR="008B6ACF" w:rsidRDefault="008B6ACF"/>
    <w:p w14:paraId="4D5009C4" w14:textId="77777777" w:rsidR="008B6ACF" w:rsidRDefault="008B6ACF"/>
    <w:p w14:paraId="41CFA137" w14:textId="77777777" w:rsidR="008B6ACF" w:rsidRDefault="008B6ACF"/>
    <w:p w14:paraId="2A2D366D" w14:textId="77777777" w:rsidR="008B6ACF" w:rsidRDefault="008B6ACF"/>
    <w:p w14:paraId="0ED3389C" w14:textId="77777777" w:rsidR="008B6ACF" w:rsidRDefault="008B6ACF"/>
    <w:p w14:paraId="2D24B766" w14:textId="238DB7DC" w:rsidR="00806A9E" w:rsidRDefault="00000000">
      <w:r>
        <w:lastRenderedPageBreak/>
        <w:t>2. Calculate the sum of first N natural numbers using recursion.</w:t>
      </w:r>
    </w:p>
    <w:p w14:paraId="68992238" w14:textId="268E225C" w:rsidR="008B6ACF" w:rsidRDefault="008B6ACF">
      <w:r>
        <w:rPr>
          <w:noProof/>
        </w:rPr>
        <w:drawing>
          <wp:inline distT="0" distB="0" distL="0" distR="0" wp14:anchorId="35C8D9AC" wp14:editId="7168887B">
            <wp:extent cx="5486400" cy="3156585"/>
            <wp:effectExtent l="0" t="0" r="0" b="5715"/>
            <wp:docPr id="43213984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9842" name="Picture 2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7D02" w14:textId="77777777" w:rsidR="008B6ACF" w:rsidRDefault="008B6ACF"/>
    <w:p w14:paraId="749C7DD2" w14:textId="77436206" w:rsidR="00806A9E" w:rsidRDefault="008B6ACF">
      <w:r>
        <w:rPr>
          <w:noProof/>
        </w:rPr>
        <w:drawing>
          <wp:anchor distT="0" distB="0" distL="114300" distR="114300" simplePos="0" relativeHeight="251657216" behindDoc="1" locked="0" layoutInCell="1" allowOverlap="1" wp14:anchorId="065BF399" wp14:editId="6D9A7C7B">
            <wp:simplePos x="0" y="0"/>
            <wp:positionH relativeFrom="column">
              <wp:posOffset>0</wp:posOffset>
            </wp:positionH>
            <wp:positionV relativeFrom="paragraph">
              <wp:posOffset>417195</wp:posOffset>
            </wp:positionV>
            <wp:extent cx="5486400" cy="3083560"/>
            <wp:effectExtent l="0" t="0" r="0" b="254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1738620399" name="Picture 3" descr="A computer screen shot of 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0399" name="Picture 3" descr="A computer screen shot of a black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3. Find the factorial of a number using recursion.</w:t>
      </w:r>
    </w:p>
    <w:p w14:paraId="53A9D927" w14:textId="68640620" w:rsidR="008B6ACF" w:rsidRDefault="008B6ACF"/>
    <w:p w14:paraId="39D997C0" w14:textId="77777777" w:rsidR="008B6ACF" w:rsidRDefault="008B6ACF"/>
    <w:p w14:paraId="606E01AE" w14:textId="77777777" w:rsidR="008B6ACF" w:rsidRDefault="008B6ACF"/>
    <w:p w14:paraId="3293E337" w14:textId="238CD48B" w:rsidR="00806A9E" w:rsidRDefault="008B6ACF">
      <w:r>
        <w:rPr>
          <w:noProof/>
        </w:rPr>
        <w:drawing>
          <wp:anchor distT="0" distB="0" distL="114300" distR="114300" simplePos="0" relativeHeight="251659264" behindDoc="1" locked="0" layoutInCell="1" allowOverlap="1" wp14:anchorId="7930AD33" wp14:editId="10659C1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33060" cy="2513330"/>
            <wp:effectExtent l="0" t="0" r="0" b="1270"/>
            <wp:wrapTight wrapText="bothSides">
              <wp:wrapPolygon edited="0">
                <wp:start x="0" y="0"/>
                <wp:lineTo x="0" y="21447"/>
                <wp:lineTo x="21509" y="21447"/>
                <wp:lineTo x="21509" y="0"/>
                <wp:lineTo x="0" y="0"/>
              </wp:wrapPolygon>
            </wp:wrapTight>
            <wp:docPr id="1909804974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04974" name="Picture 4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4. Reverse a string using recursion.</w:t>
      </w:r>
    </w:p>
    <w:p w14:paraId="658B0E0D" w14:textId="11A93617" w:rsidR="008B6ACF" w:rsidRDefault="008B6ACF"/>
    <w:p w14:paraId="6E808D9E" w14:textId="115C6BE2" w:rsidR="00806A9E" w:rsidRDefault="008B6ACF">
      <w:r>
        <w:rPr>
          <w:noProof/>
        </w:rPr>
        <w:drawing>
          <wp:anchor distT="0" distB="0" distL="114300" distR="114300" simplePos="0" relativeHeight="251660288" behindDoc="1" locked="0" layoutInCell="1" allowOverlap="1" wp14:anchorId="0DE8CB6E" wp14:editId="4E67620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486400" cy="3448685"/>
            <wp:effectExtent l="0" t="0" r="0" b="0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121490087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00872" name="Picture 5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5. Check if a number is a power of 2 using recursion.</w:t>
      </w:r>
    </w:p>
    <w:p w14:paraId="517B4705" w14:textId="17A5C9CA" w:rsidR="00806A9E" w:rsidRDefault="00806A9E"/>
    <w:sectPr w:rsidR="00806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933923">
    <w:abstractNumId w:val="8"/>
  </w:num>
  <w:num w:numId="2" w16cid:durableId="1098713995">
    <w:abstractNumId w:val="6"/>
  </w:num>
  <w:num w:numId="3" w16cid:durableId="1421827189">
    <w:abstractNumId w:val="5"/>
  </w:num>
  <w:num w:numId="4" w16cid:durableId="56897646">
    <w:abstractNumId w:val="4"/>
  </w:num>
  <w:num w:numId="5" w16cid:durableId="1322461713">
    <w:abstractNumId w:val="7"/>
  </w:num>
  <w:num w:numId="6" w16cid:durableId="1456825319">
    <w:abstractNumId w:val="3"/>
  </w:num>
  <w:num w:numId="7" w16cid:durableId="298194370">
    <w:abstractNumId w:val="2"/>
  </w:num>
  <w:num w:numId="8" w16cid:durableId="845898358">
    <w:abstractNumId w:val="1"/>
  </w:num>
  <w:num w:numId="9" w16cid:durableId="17289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72F0"/>
    <w:rsid w:val="00326F90"/>
    <w:rsid w:val="003E5530"/>
    <w:rsid w:val="00414440"/>
    <w:rsid w:val="005B2F8B"/>
    <w:rsid w:val="00761C42"/>
    <w:rsid w:val="00806A9E"/>
    <w:rsid w:val="00821D47"/>
    <w:rsid w:val="00826A9C"/>
    <w:rsid w:val="008B6ACF"/>
    <w:rsid w:val="00AA1D8D"/>
    <w:rsid w:val="00B47730"/>
    <w:rsid w:val="00CB0664"/>
    <w:rsid w:val="00D60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FCC48"/>
  <w14:defaultImageDpi w14:val="300"/>
  <w15:docId w15:val="{0492FA80-74FB-4A19-B846-A023D231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Veeresh Hanni</cp:lastModifiedBy>
  <cp:revision>8</cp:revision>
  <dcterms:created xsi:type="dcterms:W3CDTF">2025-07-28T13:10:00Z</dcterms:created>
  <dcterms:modified xsi:type="dcterms:W3CDTF">2025-07-28T13:22:00Z</dcterms:modified>
  <cp:category/>
</cp:coreProperties>
</file>