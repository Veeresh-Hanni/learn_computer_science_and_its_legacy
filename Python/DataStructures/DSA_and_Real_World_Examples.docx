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4EED" w14:textId="77777777" w:rsidR="006833B8" w:rsidRDefault="00000000">
      <w:pPr>
        <w:pStyle w:val="Heading1"/>
      </w:pPr>
      <w:r>
        <w:t>Data Structures &amp; Algorithms with Real-World Applications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833B8" w14:paraId="4B6DB692" w14:textId="77777777" w:rsidTr="00D16877">
        <w:tc>
          <w:tcPr>
            <w:tcW w:w="2880" w:type="dxa"/>
          </w:tcPr>
          <w:p w14:paraId="3DDDC266" w14:textId="77777777" w:rsidR="006833B8" w:rsidRDefault="00000000">
            <w:r w:rsidRPr="00D16877">
              <w:rPr>
                <w:color w:val="590000"/>
                <w:sz w:val="18"/>
              </w:rPr>
              <w:t>DSA</w:t>
            </w:r>
          </w:p>
        </w:tc>
        <w:tc>
          <w:tcPr>
            <w:tcW w:w="2880" w:type="dxa"/>
          </w:tcPr>
          <w:p w14:paraId="7F7796E5" w14:textId="77777777" w:rsidR="006833B8" w:rsidRDefault="00000000">
            <w:r w:rsidRPr="00D16877">
              <w:rPr>
                <w:color w:val="590000"/>
                <w:sz w:val="18"/>
              </w:rPr>
              <w:t>Description</w:t>
            </w:r>
          </w:p>
        </w:tc>
        <w:tc>
          <w:tcPr>
            <w:tcW w:w="2880" w:type="dxa"/>
          </w:tcPr>
          <w:p w14:paraId="29E4D936" w14:textId="77777777" w:rsidR="006833B8" w:rsidRDefault="00000000">
            <w:r w:rsidRPr="00D16877">
              <w:rPr>
                <w:color w:val="590000"/>
                <w:sz w:val="18"/>
              </w:rPr>
              <w:t>Real-World Example</w:t>
            </w:r>
          </w:p>
        </w:tc>
      </w:tr>
      <w:tr w:rsidR="006833B8" w14:paraId="63BA0CFD" w14:textId="77777777" w:rsidTr="00D16877">
        <w:tc>
          <w:tcPr>
            <w:tcW w:w="2880" w:type="dxa"/>
          </w:tcPr>
          <w:p w14:paraId="4B01E398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Array</w:t>
            </w:r>
          </w:p>
        </w:tc>
        <w:tc>
          <w:tcPr>
            <w:tcW w:w="2880" w:type="dxa"/>
          </w:tcPr>
          <w:p w14:paraId="22850EEB" w14:textId="77777777" w:rsidR="006833B8" w:rsidRDefault="00000000">
            <w:r>
              <w:rPr>
                <w:sz w:val="18"/>
              </w:rPr>
              <w:t>Stores elements in contiguous memory locations.</w:t>
            </w:r>
          </w:p>
        </w:tc>
        <w:tc>
          <w:tcPr>
            <w:tcW w:w="2880" w:type="dxa"/>
          </w:tcPr>
          <w:p w14:paraId="659A18E6" w14:textId="77777777" w:rsidR="006833B8" w:rsidRDefault="00000000">
            <w:r>
              <w:rPr>
                <w:sz w:val="18"/>
              </w:rPr>
              <w:t>Image pixels, music samples in MP3 files.</w:t>
            </w:r>
          </w:p>
        </w:tc>
      </w:tr>
      <w:tr w:rsidR="006833B8" w14:paraId="7A48DEBC" w14:textId="77777777" w:rsidTr="00D16877">
        <w:tc>
          <w:tcPr>
            <w:tcW w:w="2880" w:type="dxa"/>
          </w:tcPr>
          <w:p w14:paraId="73913327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Linked List</w:t>
            </w:r>
          </w:p>
        </w:tc>
        <w:tc>
          <w:tcPr>
            <w:tcW w:w="2880" w:type="dxa"/>
          </w:tcPr>
          <w:p w14:paraId="246458EE" w14:textId="77777777" w:rsidR="006833B8" w:rsidRDefault="00000000">
            <w:r>
              <w:rPr>
                <w:sz w:val="18"/>
              </w:rPr>
              <w:t>Nodes linked together where each node stores data and pointer to next.</w:t>
            </w:r>
          </w:p>
        </w:tc>
        <w:tc>
          <w:tcPr>
            <w:tcW w:w="2880" w:type="dxa"/>
          </w:tcPr>
          <w:p w14:paraId="38B45C62" w14:textId="77777777" w:rsidR="006833B8" w:rsidRDefault="00000000">
            <w:r>
              <w:rPr>
                <w:sz w:val="18"/>
              </w:rPr>
              <w:t>Music playlist, browser history navigation.</w:t>
            </w:r>
          </w:p>
        </w:tc>
      </w:tr>
      <w:tr w:rsidR="006833B8" w14:paraId="652CA809" w14:textId="77777777" w:rsidTr="00D16877">
        <w:tc>
          <w:tcPr>
            <w:tcW w:w="2880" w:type="dxa"/>
          </w:tcPr>
          <w:p w14:paraId="5895C8E8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Stack</w:t>
            </w:r>
          </w:p>
        </w:tc>
        <w:tc>
          <w:tcPr>
            <w:tcW w:w="2880" w:type="dxa"/>
          </w:tcPr>
          <w:p w14:paraId="05495ACE" w14:textId="77777777" w:rsidR="006833B8" w:rsidRDefault="00000000">
            <w:r>
              <w:rPr>
                <w:sz w:val="18"/>
              </w:rPr>
              <w:t>LIFO (Last In First Out) structure.</w:t>
            </w:r>
          </w:p>
        </w:tc>
        <w:tc>
          <w:tcPr>
            <w:tcW w:w="2880" w:type="dxa"/>
          </w:tcPr>
          <w:p w14:paraId="6A2D413D" w14:textId="77777777" w:rsidR="006833B8" w:rsidRDefault="00000000">
            <w:r>
              <w:rPr>
                <w:sz w:val="18"/>
              </w:rPr>
              <w:t>Undo/Redo in text editors, function call stack in programming.</w:t>
            </w:r>
          </w:p>
        </w:tc>
      </w:tr>
      <w:tr w:rsidR="006833B8" w14:paraId="0D711BC7" w14:textId="77777777" w:rsidTr="00D16877">
        <w:tc>
          <w:tcPr>
            <w:tcW w:w="2880" w:type="dxa"/>
          </w:tcPr>
          <w:p w14:paraId="7D374A2A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Queue</w:t>
            </w:r>
          </w:p>
        </w:tc>
        <w:tc>
          <w:tcPr>
            <w:tcW w:w="2880" w:type="dxa"/>
          </w:tcPr>
          <w:p w14:paraId="4D2538D9" w14:textId="77777777" w:rsidR="006833B8" w:rsidRDefault="00000000">
            <w:r>
              <w:rPr>
                <w:sz w:val="18"/>
              </w:rPr>
              <w:t>FIFO (First In First Out) structure.</w:t>
            </w:r>
          </w:p>
        </w:tc>
        <w:tc>
          <w:tcPr>
            <w:tcW w:w="2880" w:type="dxa"/>
          </w:tcPr>
          <w:p w14:paraId="2802C5F5" w14:textId="77777777" w:rsidR="006833B8" w:rsidRDefault="00000000">
            <w:r>
              <w:rPr>
                <w:sz w:val="18"/>
              </w:rPr>
              <w:t>Printer queue, task scheduling.</w:t>
            </w:r>
          </w:p>
        </w:tc>
      </w:tr>
      <w:tr w:rsidR="006833B8" w14:paraId="6C6AB33A" w14:textId="77777777" w:rsidTr="00D16877">
        <w:tc>
          <w:tcPr>
            <w:tcW w:w="2880" w:type="dxa"/>
          </w:tcPr>
          <w:p w14:paraId="4743579E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Deque</w:t>
            </w:r>
          </w:p>
        </w:tc>
        <w:tc>
          <w:tcPr>
            <w:tcW w:w="2880" w:type="dxa"/>
          </w:tcPr>
          <w:p w14:paraId="7D851652" w14:textId="77777777" w:rsidR="006833B8" w:rsidRDefault="00000000">
            <w:r>
              <w:rPr>
                <w:sz w:val="18"/>
              </w:rPr>
              <w:t>Double-ended queue supporting insert/delete at both ends.</w:t>
            </w:r>
          </w:p>
        </w:tc>
        <w:tc>
          <w:tcPr>
            <w:tcW w:w="2880" w:type="dxa"/>
          </w:tcPr>
          <w:p w14:paraId="75B64464" w14:textId="77777777" w:rsidR="006833B8" w:rsidRDefault="00000000">
            <w:r>
              <w:rPr>
                <w:sz w:val="18"/>
              </w:rPr>
              <w:t>Text editor undo/redo with flexibility, browser tabs navigation.</w:t>
            </w:r>
          </w:p>
        </w:tc>
      </w:tr>
      <w:tr w:rsidR="006833B8" w14:paraId="05A6291C" w14:textId="77777777" w:rsidTr="00D16877">
        <w:tc>
          <w:tcPr>
            <w:tcW w:w="2880" w:type="dxa"/>
          </w:tcPr>
          <w:p w14:paraId="546A9E7F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Hash Table</w:t>
            </w:r>
          </w:p>
        </w:tc>
        <w:tc>
          <w:tcPr>
            <w:tcW w:w="2880" w:type="dxa"/>
          </w:tcPr>
          <w:p w14:paraId="194F53AB" w14:textId="77777777" w:rsidR="006833B8" w:rsidRDefault="00000000">
            <w:r>
              <w:rPr>
                <w:sz w:val="18"/>
              </w:rPr>
              <w:t>Stores key-value pairs with fast lookups.</w:t>
            </w:r>
          </w:p>
        </w:tc>
        <w:tc>
          <w:tcPr>
            <w:tcW w:w="2880" w:type="dxa"/>
          </w:tcPr>
          <w:p w14:paraId="13497F52" w14:textId="77777777" w:rsidR="006833B8" w:rsidRDefault="00000000">
            <w:r>
              <w:rPr>
                <w:sz w:val="18"/>
              </w:rPr>
              <w:t>Password verification, database indexing.</w:t>
            </w:r>
          </w:p>
        </w:tc>
      </w:tr>
      <w:tr w:rsidR="006833B8" w14:paraId="2C9347C2" w14:textId="77777777" w:rsidTr="00D16877">
        <w:tc>
          <w:tcPr>
            <w:tcW w:w="2880" w:type="dxa"/>
          </w:tcPr>
          <w:p w14:paraId="5283D31D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Heap</w:t>
            </w:r>
          </w:p>
        </w:tc>
        <w:tc>
          <w:tcPr>
            <w:tcW w:w="2880" w:type="dxa"/>
          </w:tcPr>
          <w:p w14:paraId="2646E55D" w14:textId="77777777" w:rsidR="006833B8" w:rsidRDefault="00000000">
            <w:r>
              <w:rPr>
                <w:sz w:val="18"/>
              </w:rPr>
              <w:t>Special tree-based structure for priority handling.</w:t>
            </w:r>
          </w:p>
        </w:tc>
        <w:tc>
          <w:tcPr>
            <w:tcW w:w="2880" w:type="dxa"/>
          </w:tcPr>
          <w:p w14:paraId="08D9F4DC" w14:textId="77777777" w:rsidR="006833B8" w:rsidRDefault="00000000">
            <w:r>
              <w:rPr>
                <w:sz w:val="18"/>
              </w:rPr>
              <w:t>Priority queues in operating systems, Dijkstra’s shortest path.</w:t>
            </w:r>
          </w:p>
        </w:tc>
      </w:tr>
      <w:tr w:rsidR="006833B8" w14:paraId="55345B55" w14:textId="77777777" w:rsidTr="00D16877">
        <w:tc>
          <w:tcPr>
            <w:tcW w:w="2880" w:type="dxa"/>
          </w:tcPr>
          <w:p w14:paraId="29349AEB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Graph</w:t>
            </w:r>
          </w:p>
        </w:tc>
        <w:tc>
          <w:tcPr>
            <w:tcW w:w="2880" w:type="dxa"/>
          </w:tcPr>
          <w:p w14:paraId="6228011C" w14:textId="77777777" w:rsidR="006833B8" w:rsidRDefault="00000000">
            <w:r>
              <w:rPr>
                <w:sz w:val="18"/>
              </w:rPr>
              <w:t>Collection of nodes connected by edges.</w:t>
            </w:r>
          </w:p>
        </w:tc>
        <w:tc>
          <w:tcPr>
            <w:tcW w:w="2880" w:type="dxa"/>
          </w:tcPr>
          <w:p w14:paraId="33BF83E9" w14:textId="77777777" w:rsidR="006833B8" w:rsidRDefault="00000000">
            <w:r>
              <w:rPr>
                <w:sz w:val="18"/>
              </w:rPr>
              <w:t>Social networks, Google Maps routing.</w:t>
            </w:r>
          </w:p>
        </w:tc>
      </w:tr>
      <w:tr w:rsidR="006833B8" w14:paraId="01203433" w14:textId="77777777" w:rsidTr="00D16877">
        <w:tc>
          <w:tcPr>
            <w:tcW w:w="2880" w:type="dxa"/>
          </w:tcPr>
          <w:p w14:paraId="54A0B5FA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Binary Tree</w:t>
            </w:r>
          </w:p>
        </w:tc>
        <w:tc>
          <w:tcPr>
            <w:tcW w:w="2880" w:type="dxa"/>
          </w:tcPr>
          <w:p w14:paraId="34721974" w14:textId="77777777" w:rsidR="006833B8" w:rsidRDefault="00000000">
            <w:r>
              <w:rPr>
                <w:sz w:val="18"/>
              </w:rPr>
              <w:t>Hierarchical data structure with at most two children per node.</w:t>
            </w:r>
          </w:p>
        </w:tc>
        <w:tc>
          <w:tcPr>
            <w:tcW w:w="2880" w:type="dxa"/>
          </w:tcPr>
          <w:p w14:paraId="1847449F" w14:textId="77777777" w:rsidR="006833B8" w:rsidRDefault="00000000">
            <w:r>
              <w:rPr>
                <w:sz w:val="18"/>
              </w:rPr>
              <w:t>File systems, decision-making algorithms.</w:t>
            </w:r>
          </w:p>
        </w:tc>
      </w:tr>
      <w:tr w:rsidR="006833B8" w14:paraId="5442EE06" w14:textId="77777777" w:rsidTr="00D16877">
        <w:tc>
          <w:tcPr>
            <w:tcW w:w="2880" w:type="dxa"/>
          </w:tcPr>
          <w:p w14:paraId="4B7F30FD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Binary Search Tree</w:t>
            </w:r>
          </w:p>
        </w:tc>
        <w:tc>
          <w:tcPr>
            <w:tcW w:w="2880" w:type="dxa"/>
          </w:tcPr>
          <w:p w14:paraId="6987370C" w14:textId="77777777" w:rsidR="006833B8" w:rsidRDefault="00000000">
            <w:r>
              <w:rPr>
                <w:sz w:val="18"/>
              </w:rPr>
              <w:t>Sorted binary tree for fast search, insert, delete.</w:t>
            </w:r>
          </w:p>
        </w:tc>
        <w:tc>
          <w:tcPr>
            <w:tcW w:w="2880" w:type="dxa"/>
          </w:tcPr>
          <w:p w14:paraId="0357A433" w14:textId="77777777" w:rsidR="006833B8" w:rsidRDefault="00000000">
            <w:r>
              <w:rPr>
                <w:sz w:val="18"/>
              </w:rPr>
              <w:t>Database indexing, auto-suggestions in search engines.</w:t>
            </w:r>
          </w:p>
        </w:tc>
      </w:tr>
      <w:tr w:rsidR="006833B8" w14:paraId="2382197B" w14:textId="77777777" w:rsidTr="00D16877">
        <w:tc>
          <w:tcPr>
            <w:tcW w:w="2880" w:type="dxa"/>
          </w:tcPr>
          <w:p w14:paraId="26B2508C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Trie</w:t>
            </w:r>
          </w:p>
        </w:tc>
        <w:tc>
          <w:tcPr>
            <w:tcW w:w="2880" w:type="dxa"/>
          </w:tcPr>
          <w:p w14:paraId="21C8C1B6" w14:textId="77777777" w:rsidR="006833B8" w:rsidRDefault="00000000">
            <w:r>
              <w:rPr>
                <w:sz w:val="18"/>
              </w:rPr>
              <w:t>Tree for storing strings efficiently.</w:t>
            </w:r>
          </w:p>
        </w:tc>
        <w:tc>
          <w:tcPr>
            <w:tcW w:w="2880" w:type="dxa"/>
          </w:tcPr>
          <w:p w14:paraId="2DBC1519" w14:textId="77777777" w:rsidR="006833B8" w:rsidRDefault="00000000">
            <w:r>
              <w:rPr>
                <w:sz w:val="18"/>
              </w:rPr>
              <w:t>Autocomplete, spell checker.</w:t>
            </w:r>
          </w:p>
        </w:tc>
      </w:tr>
      <w:tr w:rsidR="006833B8" w14:paraId="20674599" w14:textId="77777777" w:rsidTr="00D16877">
        <w:tc>
          <w:tcPr>
            <w:tcW w:w="2880" w:type="dxa"/>
          </w:tcPr>
          <w:p w14:paraId="51183C67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Segment Tree</w:t>
            </w:r>
          </w:p>
        </w:tc>
        <w:tc>
          <w:tcPr>
            <w:tcW w:w="2880" w:type="dxa"/>
          </w:tcPr>
          <w:p w14:paraId="29D22884" w14:textId="77777777" w:rsidR="006833B8" w:rsidRDefault="00000000">
            <w:r>
              <w:rPr>
                <w:sz w:val="18"/>
              </w:rPr>
              <w:t>Stores intervals for efficient range queries.</w:t>
            </w:r>
          </w:p>
        </w:tc>
        <w:tc>
          <w:tcPr>
            <w:tcW w:w="2880" w:type="dxa"/>
          </w:tcPr>
          <w:p w14:paraId="7E691568" w14:textId="77777777" w:rsidR="006833B8" w:rsidRDefault="00000000">
            <w:r>
              <w:rPr>
                <w:sz w:val="18"/>
              </w:rPr>
              <w:t>Gaming leaderboards, analytics dashboards.</w:t>
            </w:r>
          </w:p>
        </w:tc>
      </w:tr>
      <w:tr w:rsidR="006833B8" w14:paraId="2C5443DE" w14:textId="77777777" w:rsidTr="00D16877">
        <w:tc>
          <w:tcPr>
            <w:tcW w:w="2880" w:type="dxa"/>
          </w:tcPr>
          <w:p w14:paraId="34E5BA27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Fenwick Tree</w:t>
            </w:r>
          </w:p>
        </w:tc>
        <w:tc>
          <w:tcPr>
            <w:tcW w:w="2880" w:type="dxa"/>
          </w:tcPr>
          <w:p w14:paraId="6C232D27" w14:textId="77777777" w:rsidR="006833B8" w:rsidRDefault="00000000">
            <w:r>
              <w:rPr>
                <w:sz w:val="18"/>
              </w:rPr>
              <w:t>Efficient structure for prefix sums.</w:t>
            </w:r>
          </w:p>
        </w:tc>
        <w:tc>
          <w:tcPr>
            <w:tcW w:w="2880" w:type="dxa"/>
          </w:tcPr>
          <w:p w14:paraId="1C8819D8" w14:textId="77777777" w:rsidR="006833B8" w:rsidRDefault="00000000">
            <w:r>
              <w:rPr>
                <w:sz w:val="18"/>
              </w:rPr>
              <w:t>Cumulative frequency analysis, financial data analysis.</w:t>
            </w:r>
          </w:p>
        </w:tc>
      </w:tr>
      <w:tr w:rsidR="006833B8" w14:paraId="327834B4" w14:textId="77777777" w:rsidTr="00D16877">
        <w:tc>
          <w:tcPr>
            <w:tcW w:w="2880" w:type="dxa"/>
          </w:tcPr>
          <w:p w14:paraId="37BC71AB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B-Trees</w:t>
            </w:r>
          </w:p>
        </w:tc>
        <w:tc>
          <w:tcPr>
            <w:tcW w:w="2880" w:type="dxa"/>
          </w:tcPr>
          <w:p w14:paraId="536174AD" w14:textId="77777777" w:rsidR="006833B8" w:rsidRDefault="00000000">
            <w:r>
              <w:rPr>
                <w:sz w:val="18"/>
              </w:rPr>
              <w:t>Self-balancing search tree for large data.</w:t>
            </w:r>
          </w:p>
        </w:tc>
        <w:tc>
          <w:tcPr>
            <w:tcW w:w="2880" w:type="dxa"/>
          </w:tcPr>
          <w:p w14:paraId="5CC5FC98" w14:textId="77777777" w:rsidR="006833B8" w:rsidRDefault="00000000">
            <w:r>
              <w:rPr>
                <w:sz w:val="18"/>
              </w:rPr>
              <w:t>Databases, file systems.</w:t>
            </w:r>
          </w:p>
        </w:tc>
      </w:tr>
      <w:tr w:rsidR="006833B8" w14:paraId="6407F094" w14:textId="77777777" w:rsidTr="00D16877">
        <w:tc>
          <w:tcPr>
            <w:tcW w:w="2880" w:type="dxa"/>
          </w:tcPr>
          <w:p w14:paraId="488A9CEE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AVL Tree</w:t>
            </w:r>
          </w:p>
        </w:tc>
        <w:tc>
          <w:tcPr>
            <w:tcW w:w="2880" w:type="dxa"/>
          </w:tcPr>
          <w:p w14:paraId="08B33181" w14:textId="77777777" w:rsidR="006833B8" w:rsidRDefault="00000000">
            <w:r>
              <w:rPr>
                <w:sz w:val="18"/>
              </w:rPr>
              <w:t>Self-balancing binary search tree.</w:t>
            </w:r>
          </w:p>
        </w:tc>
        <w:tc>
          <w:tcPr>
            <w:tcW w:w="2880" w:type="dxa"/>
          </w:tcPr>
          <w:p w14:paraId="5D7EC993" w14:textId="77777777" w:rsidR="006833B8" w:rsidRDefault="00000000">
            <w:r>
              <w:rPr>
                <w:sz w:val="18"/>
              </w:rPr>
              <w:t>Memory indexing, CPU scheduling.</w:t>
            </w:r>
          </w:p>
        </w:tc>
      </w:tr>
      <w:tr w:rsidR="006833B8" w14:paraId="41DE523D" w14:textId="77777777" w:rsidTr="00D16877">
        <w:tc>
          <w:tcPr>
            <w:tcW w:w="2880" w:type="dxa"/>
          </w:tcPr>
          <w:p w14:paraId="1FA5585A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Red-Black Tree</w:t>
            </w:r>
          </w:p>
        </w:tc>
        <w:tc>
          <w:tcPr>
            <w:tcW w:w="2880" w:type="dxa"/>
          </w:tcPr>
          <w:p w14:paraId="253B2E78" w14:textId="77777777" w:rsidR="006833B8" w:rsidRDefault="00000000">
            <w:r>
              <w:rPr>
                <w:sz w:val="18"/>
              </w:rPr>
              <w:t>Balanced binary search tree with color properties.</w:t>
            </w:r>
          </w:p>
        </w:tc>
        <w:tc>
          <w:tcPr>
            <w:tcW w:w="2880" w:type="dxa"/>
          </w:tcPr>
          <w:p w14:paraId="6A7266CA" w14:textId="77777777" w:rsidR="006833B8" w:rsidRDefault="00000000">
            <w:r>
              <w:rPr>
                <w:sz w:val="18"/>
              </w:rPr>
              <w:t>Map and Set in C++ STL, Java TreeMap.</w:t>
            </w:r>
          </w:p>
        </w:tc>
      </w:tr>
      <w:tr w:rsidR="006833B8" w14:paraId="30E8C185" w14:textId="77777777" w:rsidTr="00D16877">
        <w:tc>
          <w:tcPr>
            <w:tcW w:w="2880" w:type="dxa"/>
          </w:tcPr>
          <w:p w14:paraId="0905B57F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DFS (Depth First Search)</w:t>
            </w:r>
          </w:p>
        </w:tc>
        <w:tc>
          <w:tcPr>
            <w:tcW w:w="2880" w:type="dxa"/>
          </w:tcPr>
          <w:p w14:paraId="3B10799E" w14:textId="77777777" w:rsidR="006833B8" w:rsidRDefault="00000000">
            <w:r>
              <w:rPr>
                <w:sz w:val="18"/>
              </w:rPr>
              <w:t xml:space="preserve">Graph traversal algorithm </w:t>
            </w:r>
            <w:r>
              <w:rPr>
                <w:sz w:val="18"/>
              </w:rPr>
              <w:lastRenderedPageBreak/>
              <w:t>exploring as far as possible.</w:t>
            </w:r>
          </w:p>
        </w:tc>
        <w:tc>
          <w:tcPr>
            <w:tcW w:w="2880" w:type="dxa"/>
          </w:tcPr>
          <w:p w14:paraId="021669E2" w14:textId="77777777" w:rsidR="006833B8" w:rsidRDefault="00000000">
            <w:r>
              <w:rPr>
                <w:sz w:val="18"/>
              </w:rPr>
              <w:lastRenderedPageBreak/>
              <w:t xml:space="preserve">Maze solving, game AI </w:t>
            </w:r>
            <w:r>
              <w:rPr>
                <w:sz w:val="18"/>
              </w:rPr>
              <w:lastRenderedPageBreak/>
              <w:t>pathfinding.</w:t>
            </w:r>
          </w:p>
        </w:tc>
      </w:tr>
      <w:tr w:rsidR="006833B8" w14:paraId="32787993" w14:textId="77777777" w:rsidTr="00D16877">
        <w:tc>
          <w:tcPr>
            <w:tcW w:w="2880" w:type="dxa"/>
          </w:tcPr>
          <w:p w14:paraId="6C54CA8E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lastRenderedPageBreak/>
              <w:t>BFS (Breadth First Search)</w:t>
            </w:r>
          </w:p>
        </w:tc>
        <w:tc>
          <w:tcPr>
            <w:tcW w:w="2880" w:type="dxa"/>
          </w:tcPr>
          <w:p w14:paraId="0BEBA61F" w14:textId="77777777" w:rsidR="006833B8" w:rsidRDefault="00000000">
            <w:r>
              <w:rPr>
                <w:sz w:val="18"/>
              </w:rPr>
              <w:t>Graph traversal exploring level by level.</w:t>
            </w:r>
          </w:p>
        </w:tc>
        <w:tc>
          <w:tcPr>
            <w:tcW w:w="2880" w:type="dxa"/>
          </w:tcPr>
          <w:p w14:paraId="6A50A28A" w14:textId="77777777" w:rsidR="006833B8" w:rsidRDefault="00000000">
            <w:r>
              <w:rPr>
                <w:sz w:val="18"/>
              </w:rPr>
              <w:t>Shortest path in unweighted graphs, peer-to-peer networks.</w:t>
            </w:r>
          </w:p>
        </w:tc>
      </w:tr>
      <w:tr w:rsidR="006833B8" w14:paraId="7F907B4A" w14:textId="77777777" w:rsidTr="00D16877">
        <w:tc>
          <w:tcPr>
            <w:tcW w:w="2880" w:type="dxa"/>
          </w:tcPr>
          <w:p w14:paraId="52DCD664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Dijkstra’s Algorithm</w:t>
            </w:r>
          </w:p>
        </w:tc>
        <w:tc>
          <w:tcPr>
            <w:tcW w:w="2880" w:type="dxa"/>
          </w:tcPr>
          <w:p w14:paraId="7D1999EF" w14:textId="77777777" w:rsidR="006833B8" w:rsidRDefault="00000000">
            <w:r>
              <w:rPr>
                <w:sz w:val="18"/>
              </w:rPr>
              <w:t>Finds shortest paths in weighted graphs.</w:t>
            </w:r>
          </w:p>
        </w:tc>
        <w:tc>
          <w:tcPr>
            <w:tcW w:w="2880" w:type="dxa"/>
          </w:tcPr>
          <w:p w14:paraId="5A335D55" w14:textId="77777777" w:rsidR="006833B8" w:rsidRDefault="00000000">
            <w:r>
              <w:rPr>
                <w:sz w:val="18"/>
              </w:rPr>
              <w:t>GPS navigation, network routing.</w:t>
            </w:r>
          </w:p>
        </w:tc>
      </w:tr>
      <w:tr w:rsidR="006833B8" w14:paraId="5277E77D" w14:textId="77777777" w:rsidTr="00D16877">
        <w:tc>
          <w:tcPr>
            <w:tcW w:w="2880" w:type="dxa"/>
          </w:tcPr>
          <w:p w14:paraId="64D6B7EC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Bellman-Ford Algorithm</w:t>
            </w:r>
          </w:p>
        </w:tc>
        <w:tc>
          <w:tcPr>
            <w:tcW w:w="2880" w:type="dxa"/>
          </w:tcPr>
          <w:p w14:paraId="1C5AC442" w14:textId="77777777" w:rsidR="006833B8" w:rsidRDefault="00000000">
            <w:r>
              <w:rPr>
                <w:sz w:val="18"/>
              </w:rPr>
              <w:t>Finds shortest paths, supports negative weights.</w:t>
            </w:r>
          </w:p>
        </w:tc>
        <w:tc>
          <w:tcPr>
            <w:tcW w:w="2880" w:type="dxa"/>
          </w:tcPr>
          <w:p w14:paraId="6127E48D" w14:textId="77777777" w:rsidR="006833B8" w:rsidRDefault="00000000">
            <w:r>
              <w:rPr>
                <w:sz w:val="18"/>
              </w:rPr>
              <w:t>Currency arbitrage detection, network analysis.</w:t>
            </w:r>
          </w:p>
        </w:tc>
      </w:tr>
      <w:tr w:rsidR="006833B8" w14:paraId="03460D0F" w14:textId="77777777" w:rsidTr="00D16877">
        <w:tc>
          <w:tcPr>
            <w:tcW w:w="2880" w:type="dxa"/>
          </w:tcPr>
          <w:p w14:paraId="5CF88053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Floyd-Warshall Algorithm</w:t>
            </w:r>
          </w:p>
        </w:tc>
        <w:tc>
          <w:tcPr>
            <w:tcW w:w="2880" w:type="dxa"/>
          </w:tcPr>
          <w:p w14:paraId="445FC8CB" w14:textId="77777777" w:rsidR="006833B8" w:rsidRDefault="00000000">
            <w:r>
              <w:rPr>
                <w:sz w:val="18"/>
              </w:rPr>
              <w:t>Finds shortest paths between all pairs.</w:t>
            </w:r>
          </w:p>
        </w:tc>
        <w:tc>
          <w:tcPr>
            <w:tcW w:w="2880" w:type="dxa"/>
          </w:tcPr>
          <w:p w14:paraId="29A6E904" w14:textId="77777777" w:rsidR="006833B8" w:rsidRDefault="00000000">
            <w:r>
              <w:rPr>
                <w:sz w:val="18"/>
              </w:rPr>
              <w:t>Social network analysis, transportation systems.</w:t>
            </w:r>
          </w:p>
        </w:tc>
      </w:tr>
      <w:tr w:rsidR="006833B8" w14:paraId="586897E0" w14:textId="77777777" w:rsidTr="00D16877">
        <w:tc>
          <w:tcPr>
            <w:tcW w:w="2880" w:type="dxa"/>
          </w:tcPr>
          <w:p w14:paraId="316F9A51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Kruskal’s Algorithm</w:t>
            </w:r>
          </w:p>
        </w:tc>
        <w:tc>
          <w:tcPr>
            <w:tcW w:w="2880" w:type="dxa"/>
          </w:tcPr>
          <w:p w14:paraId="217FF32A" w14:textId="77777777" w:rsidR="006833B8" w:rsidRDefault="00000000">
            <w:r>
              <w:rPr>
                <w:sz w:val="18"/>
              </w:rPr>
              <w:t>Finds Minimum Spanning Tree.</w:t>
            </w:r>
          </w:p>
        </w:tc>
        <w:tc>
          <w:tcPr>
            <w:tcW w:w="2880" w:type="dxa"/>
          </w:tcPr>
          <w:p w14:paraId="44A065A7" w14:textId="77777777" w:rsidR="006833B8" w:rsidRDefault="00000000">
            <w:r>
              <w:rPr>
                <w:sz w:val="18"/>
              </w:rPr>
              <w:t>Network design, clustering.</w:t>
            </w:r>
          </w:p>
        </w:tc>
      </w:tr>
      <w:tr w:rsidR="006833B8" w14:paraId="34E5EA32" w14:textId="77777777" w:rsidTr="00D16877">
        <w:tc>
          <w:tcPr>
            <w:tcW w:w="2880" w:type="dxa"/>
          </w:tcPr>
          <w:p w14:paraId="3F974EE8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Prim’s Algorithm</w:t>
            </w:r>
          </w:p>
        </w:tc>
        <w:tc>
          <w:tcPr>
            <w:tcW w:w="2880" w:type="dxa"/>
          </w:tcPr>
          <w:p w14:paraId="2ABAEEA7" w14:textId="77777777" w:rsidR="006833B8" w:rsidRDefault="00000000">
            <w:r>
              <w:rPr>
                <w:sz w:val="18"/>
              </w:rPr>
              <w:t>Another Minimum Spanning Tree approach.</w:t>
            </w:r>
          </w:p>
        </w:tc>
        <w:tc>
          <w:tcPr>
            <w:tcW w:w="2880" w:type="dxa"/>
          </w:tcPr>
          <w:p w14:paraId="6062445F" w14:textId="77777777" w:rsidR="006833B8" w:rsidRDefault="00000000">
            <w:r>
              <w:rPr>
                <w:sz w:val="18"/>
              </w:rPr>
              <w:t>Road construction, cable network design.</w:t>
            </w:r>
          </w:p>
        </w:tc>
      </w:tr>
      <w:tr w:rsidR="006833B8" w14:paraId="2DA403BE" w14:textId="77777777" w:rsidTr="00D16877">
        <w:tc>
          <w:tcPr>
            <w:tcW w:w="2880" w:type="dxa"/>
          </w:tcPr>
          <w:p w14:paraId="73565967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Merge Sort</w:t>
            </w:r>
          </w:p>
        </w:tc>
        <w:tc>
          <w:tcPr>
            <w:tcW w:w="2880" w:type="dxa"/>
          </w:tcPr>
          <w:p w14:paraId="52B0AB12" w14:textId="77777777" w:rsidR="006833B8" w:rsidRDefault="00000000">
            <w:r>
              <w:rPr>
                <w:sz w:val="18"/>
              </w:rPr>
              <w:t>Divide and conquer sorting algorithm.</w:t>
            </w:r>
          </w:p>
        </w:tc>
        <w:tc>
          <w:tcPr>
            <w:tcW w:w="2880" w:type="dxa"/>
          </w:tcPr>
          <w:p w14:paraId="5E9FA5AF" w14:textId="77777777" w:rsidR="006833B8" w:rsidRDefault="00000000">
            <w:r>
              <w:rPr>
                <w:sz w:val="18"/>
              </w:rPr>
              <w:t>Sorting large datasets, external sorting.</w:t>
            </w:r>
          </w:p>
        </w:tc>
      </w:tr>
      <w:tr w:rsidR="006833B8" w14:paraId="579AFCEA" w14:textId="77777777" w:rsidTr="00D16877">
        <w:tc>
          <w:tcPr>
            <w:tcW w:w="2880" w:type="dxa"/>
          </w:tcPr>
          <w:p w14:paraId="08304959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Quick Sort</w:t>
            </w:r>
          </w:p>
        </w:tc>
        <w:tc>
          <w:tcPr>
            <w:tcW w:w="2880" w:type="dxa"/>
          </w:tcPr>
          <w:p w14:paraId="3F7A8D16" w14:textId="77777777" w:rsidR="006833B8" w:rsidRDefault="00000000">
            <w:r>
              <w:rPr>
                <w:sz w:val="18"/>
              </w:rPr>
              <w:t>Efficient divide and conquer sorting.</w:t>
            </w:r>
          </w:p>
        </w:tc>
        <w:tc>
          <w:tcPr>
            <w:tcW w:w="2880" w:type="dxa"/>
          </w:tcPr>
          <w:p w14:paraId="5B834FD8" w14:textId="77777777" w:rsidR="006833B8" w:rsidRDefault="00000000">
            <w:r>
              <w:rPr>
                <w:sz w:val="18"/>
              </w:rPr>
              <w:t>E-commerce price sorting, leaderboard rankings.</w:t>
            </w:r>
          </w:p>
        </w:tc>
      </w:tr>
      <w:tr w:rsidR="006833B8" w14:paraId="0980E6E9" w14:textId="77777777" w:rsidTr="00D16877">
        <w:tc>
          <w:tcPr>
            <w:tcW w:w="2880" w:type="dxa"/>
          </w:tcPr>
          <w:p w14:paraId="6FE588FA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Heap Sort</w:t>
            </w:r>
          </w:p>
        </w:tc>
        <w:tc>
          <w:tcPr>
            <w:tcW w:w="2880" w:type="dxa"/>
          </w:tcPr>
          <w:p w14:paraId="53C4D535" w14:textId="77777777" w:rsidR="006833B8" w:rsidRDefault="00000000">
            <w:r>
              <w:rPr>
                <w:sz w:val="18"/>
              </w:rPr>
              <w:t>Sorting using heap data structure.</w:t>
            </w:r>
          </w:p>
        </w:tc>
        <w:tc>
          <w:tcPr>
            <w:tcW w:w="2880" w:type="dxa"/>
          </w:tcPr>
          <w:p w14:paraId="41342BCB" w14:textId="77777777" w:rsidR="006833B8" w:rsidRDefault="00000000">
            <w:r>
              <w:rPr>
                <w:sz w:val="18"/>
              </w:rPr>
              <w:t>Priority task arrangement, job scheduling.</w:t>
            </w:r>
          </w:p>
        </w:tc>
      </w:tr>
      <w:tr w:rsidR="006833B8" w14:paraId="79C15B98" w14:textId="77777777" w:rsidTr="00D16877">
        <w:tc>
          <w:tcPr>
            <w:tcW w:w="2880" w:type="dxa"/>
          </w:tcPr>
          <w:p w14:paraId="31273C28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Bubble Sort</w:t>
            </w:r>
          </w:p>
        </w:tc>
        <w:tc>
          <w:tcPr>
            <w:tcW w:w="2880" w:type="dxa"/>
          </w:tcPr>
          <w:p w14:paraId="493B9742" w14:textId="77777777" w:rsidR="006833B8" w:rsidRDefault="00000000">
            <w:r>
              <w:rPr>
                <w:sz w:val="18"/>
              </w:rPr>
              <w:t>Simple comparison-based sort.</w:t>
            </w:r>
          </w:p>
        </w:tc>
        <w:tc>
          <w:tcPr>
            <w:tcW w:w="2880" w:type="dxa"/>
          </w:tcPr>
          <w:p w14:paraId="0E2698D2" w14:textId="77777777" w:rsidR="006833B8" w:rsidRDefault="00000000">
            <w:r>
              <w:rPr>
                <w:sz w:val="18"/>
              </w:rPr>
              <w:t>Teaching sorting basics, small datasets.</w:t>
            </w:r>
          </w:p>
        </w:tc>
      </w:tr>
      <w:tr w:rsidR="006833B8" w14:paraId="2CA55463" w14:textId="77777777" w:rsidTr="00D16877">
        <w:tc>
          <w:tcPr>
            <w:tcW w:w="2880" w:type="dxa"/>
          </w:tcPr>
          <w:p w14:paraId="09E3D5FA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Insertion Sort</w:t>
            </w:r>
          </w:p>
        </w:tc>
        <w:tc>
          <w:tcPr>
            <w:tcW w:w="2880" w:type="dxa"/>
          </w:tcPr>
          <w:p w14:paraId="04947FC3" w14:textId="77777777" w:rsidR="006833B8" w:rsidRDefault="00000000">
            <w:r>
              <w:rPr>
                <w:sz w:val="18"/>
              </w:rPr>
              <w:t>Sorts by inserting elements into correct position.</w:t>
            </w:r>
          </w:p>
        </w:tc>
        <w:tc>
          <w:tcPr>
            <w:tcW w:w="2880" w:type="dxa"/>
          </w:tcPr>
          <w:p w14:paraId="4FF60832" w14:textId="77777777" w:rsidR="006833B8" w:rsidRDefault="00000000">
            <w:r>
              <w:rPr>
                <w:sz w:val="18"/>
              </w:rPr>
              <w:t>Card games, small dataset sorting.</w:t>
            </w:r>
          </w:p>
        </w:tc>
      </w:tr>
      <w:tr w:rsidR="006833B8" w14:paraId="3382CAE2" w14:textId="77777777" w:rsidTr="00D16877">
        <w:tc>
          <w:tcPr>
            <w:tcW w:w="2880" w:type="dxa"/>
          </w:tcPr>
          <w:p w14:paraId="5DA314DB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Selection Sort</w:t>
            </w:r>
          </w:p>
        </w:tc>
        <w:tc>
          <w:tcPr>
            <w:tcW w:w="2880" w:type="dxa"/>
          </w:tcPr>
          <w:p w14:paraId="54640CEB" w14:textId="77777777" w:rsidR="006833B8" w:rsidRDefault="00000000">
            <w:r>
              <w:rPr>
                <w:sz w:val="18"/>
              </w:rPr>
              <w:t>Selects minimum and swaps until sorted.</w:t>
            </w:r>
          </w:p>
        </w:tc>
        <w:tc>
          <w:tcPr>
            <w:tcW w:w="2880" w:type="dxa"/>
          </w:tcPr>
          <w:p w14:paraId="1D507AC6" w14:textId="77777777" w:rsidR="006833B8" w:rsidRDefault="00000000">
            <w:r>
              <w:rPr>
                <w:sz w:val="18"/>
              </w:rPr>
              <w:t>Basic hardware-level sorting.</w:t>
            </w:r>
          </w:p>
        </w:tc>
      </w:tr>
      <w:tr w:rsidR="006833B8" w14:paraId="32060610" w14:textId="77777777" w:rsidTr="00D16877">
        <w:tc>
          <w:tcPr>
            <w:tcW w:w="2880" w:type="dxa"/>
          </w:tcPr>
          <w:p w14:paraId="3BAE087C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Counting Sort</w:t>
            </w:r>
          </w:p>
        </w:tc>
        <w:tc>
          <w:tcPr>
            <w:tcW w:w="2880" w:type="dxa"/>
          </w:tcPr>
          <w:p w14:paraId="1E88425C" w14:textId="77777777" w:rsidR="006833B8" w:rsidRDefault="00000000">
            <w:r>
              <w:rPr>
                <w:sz w:val="18"/>
              </w:rPr>
              <w:t>Non-comparison sort for integers.</w:t>
            </w:r>
          </w:p>
        </w:tc>
        <w:tc>
          <w:tcPr>
            <w:tcW w:w="2880" w:type="dxa"/>
          </w:tcPr>
          <w:p w14:paraId="6C667792" w14:textId="77777777" w:rsidR="006833B8" w:rsidRDefault="00000000">
            <w:r>
              <w:rPr>
                <w:sz w:val="18"/>
              </w:rPr>
              <w:t>Sorting exam scores, age distribution analysis.</w:t>
            </w:r>
          </w:p>
        </w:tc>
      </w:tr>
      <w:tr w:rsidR="006833B8" w14:paraId="3CC19A4C" w14:textId="77777777" w:rsidTr="00D16877">
        <w:tc>
          <w:tcPr>
            <w:tcW w:w="2880" w:type="dxa"/>
          </w:tcPr>
          <w:p w14:paraId="2C236E8D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Radix Sort</w:t>
            </w:r>
          </w:p>
        </w:tc>
        <w:tc>
          <w:tcPr>
            <w:tcW w:w="2880" w:type="dxa"/>
          </w:tcPr>
          <w:p w14:paraId="6654EFC9" w14:textId="77777777" w:rsidR="006833B8" w:rsidRDefault="00000000">
            <w:r>
              <w:rPr>
                <w:sz w:val="18"/>
              </w:rPr>
              <w:t>Sorts numbers digit by digit.</w:t>
            </w:r>
          </w:p>
        </w:tc>
        <w:tc>
          <w:tcPr>
            <w:tcW w:w="2880" w:type="dxa"/>
          </w:tcPr>
          <w:p w14:paraId="637FE6AE" w14:textId="77777777" w:rsidR="006833B8" w:rsidRDefault="00000000">
            <w:r>
              <w:rPr>
                <w:sz w:val="18"/>
              </w:rPr>
              <w:t>Sorting phone numbers, large integer datasets.</w:t>
            </w:r>
          </w:p>
        </w:tc>
      </w:tr>
      <w:tr w:rsidR="006833B8" w14:paraId="7EEAD02E" w14:textId="77777777" w:rsidTr="00D16877">
        <w:tc>
          <w:tcPr>
            <w:tcW w:w="2880" w:type="dxa"/>
          </w:tcPr>
          <w:p w14:paraId="6A491D77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KMP Algorithm</w:t>
            </w:r>
          </w:p>
        </w:tc>
        <w:tc>
          <w:tcPr>
            <w:tcW w:w="2880" w:type="dxa"/>
          </w:tcPr>
          <w:p w14:paraId="11FC3F7E" w14:textId="77777777" w:rsidR="006833B8" w:rsidRDefault="00000000">
            <w:r>
              <w:rPr>
                <w:sz w:val="18"/>
              </w:rPr>
              <w:t>Efficient string matching algorithm.</w:t>
            </w:r>
          </w:p>
        </w:tc>
        <w:tc>
          <w:tcPr>
            <w:tcW w:w="2880" w:type="dxa"/>
          </w:tcPr>
          <w:p w14:paraId="151C6F69" w14:textId="77777777" w:rsidR="006833B8" w:rsidRDefault="00000000">
            <w:r>
              <w:rPr>
                <w:sz w:val="18"/>
              </w:rPr>
              <w:t>Text search in editors, plagiarism detection.</w:t>
            </w:r>
          </w:p>
        </w:tc>
      </w:tr>
      <w:tr w:rsidR="006833B8" w14:paraId="5BA9DB2F" w14:textId="77777777" w:rsidTr="00D16877">
        <w:tc>
          <w:tcPr>
            <w:tcW w:w="2880" w:type="dxa"/>
          </w:tcPr>
          <w:p w14:paraId="11416807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Rabin-Karp Algorithm</w:t>
            </w:r>
          </w:p>
        </w:tc>
        <w:tc>
          <w:tcPr>
            <w:tcW w:w="2880" w:type="dxa"/>
          </w:tcPr>
          <w:p w14:paraId="15409D00" w14:textId="77777777" w:rsidR="006833B8" w:rsidRDefault="00000000">
            <w:r>
              <w:rPr>
                <w:sz w:val="18"/>
              </w:rPr>
              <w:t>String matching using hashing.</w:t>
            </w:r>
          </w:p>
        </w:tc>
        <w:tc>
          <w:tcPr>
            <w:tcW w:w="2880" w:type="dxa"/>
          </w:tcPr>
          <w:p w14:paraId="6AD3D546" w14:textId="77777777" w:rsidR="006833B8" w:rsidRDefault="00000000">
            <w:r>
              <w:rPr>
                <w:sz w:val="18"/>
              </w:rPr>
              <w:t>Search engines, detecting plagiarism.</w:t>
            </w:r>
          </w:p>
        </w:tc>
      </w:tr>
      <w:tr w:rsidR="006833B8" w14:paraId="763BDC2E" w14:textId="77777777" w:rsidTr="00D16877">
        <w:tc>
          <w:tcPr>
            <w:tcW w:w="2880" w:type="dxa"/>
          </w:tcPr>
          <w:p w14:paraId="1E4A848D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Z Algorithm</w:t>
            </w:r>
          </w:p>
        </w:tc>
        <w:tc>
          <w:tcPr>
            <w:tcW w:w="2880" w:type="dxa"/>
          </w:tcPr>
          <w:p w14:paraId="2BCBCCF9" w14:textId="77777777" w:rsidR="006833B8" w:rsidRDefault="00000000">
            <w:r>
              <w:rPr>
                <w:sz w:val="18"/>
              </w:rPr>
              <w:t>Pattern matching algorithm.</w:t>
            </w:r>
          </w:p>
        </w:tc>
        <w:tc>
          <w:tcPr>
            <w:tcW w:w="2880" w:type="dxa"/>
          </w:tcPr>
          <w:p w14:paraId="44832554" w14:textId="77777777" w:rsidR="006833B8" w:rsidRDefault="00000000">
            <w:r>
              <w:rPr>
                <w:sz w:val="18"/>
              </w:rPr>
              <w:t>DNA sequence analysis, search highlighting.</w:t>
            </w:r>
          </w:p>
        </w:tc>
      </w:tr>
      <w:tr w:rsidR="006833B8" w14:paraId="44B2244B" w14:textId="77777777" w:rsidTr="00D16877">
        <w:tc>
          <w:tcPr>
            <w:tcW w:w="2880" w:type="dxa"/>
          </w:tcPr>
          <w:p w14:paraId="717ADAA7" w14:textId="77777777" w:rsidR="006833B8" w:rsidRDefault="00000000">
            <w:r w:rsidRPr="00F8595A">
              <w:rPr>
                <w:color w:val="17365D" w:themeColor="text2" w:themeShade="BF"/>
                <w:sz w:val="18"/>
              </w:rPr>
              <w:t>Aho-Corasick Algorithm</w:t>
            </w:r>
          </w:p>
        </w:tc>
        <w:tc>
          <w:tcPr>
            <w:tcW w:w="2880" w:type="dxa"/>
          </w:tcPr>
          <w:p w14:paraId="112321F2" w14:textId="77777777" w:rsidR="006833B8" w:rsidRDefault="00000000">
            <w:r>
              <w:rPr>
                <w:sz w:val="18"/>
              </w:rPr>
              <w:t>Multi-pattern string matching.</w:t>
            </w:r>
          </w:p>
        </w:tc>
        <w:tc>
          <w:tcPr>
            <w:tcW w:w="2880" w:type="dxa"/>
          </w:tcPr>
          <w:p w14:paraId="0BD9FC56" w14:textId="77777777" w:rsidR="006833B8" w:rsidRDefault="00000000">
            <w:r>
              <w:rPr>
                <w:sz w:val="18"/>
              </w:rPr>
              <w:t>Spam filtering, search in large texts.</w:t>
            </w:r>
          </w:p>
        </w:tc>
      </w:tr>
    </w:tbl>
    <w:p w14:paraId="501E5663" w14:textId="77777777" w:rsidR="00F8595A" w:rsidRDefault="00F8595A"/>
    <w:sectPr w:rsidR="00F85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87222">
    <w:abstractNumId w:val="8"/>
  </w:num>
  <w:num w:numId="2" w16cid:durableId="366418295">
    <w:abstractNumId w:val="6"/>
  </w:num>
  <w:num w:numId="3" w16cid:durableId="1972712141">
    <w:abstractNumId w:val="5"/>
  </w:num>
  <w:num w:numId="4" w16cid:durableId="1355686783">
    <w:abstractNumId w:val="4"/>
  </w:num>
  <w:num w:numId="5" w16cid:durableId="1324696747">
    <w:abstractNumId w:val="7"/>
  </w:num>
  <w:num w:numId="6" w16cid:durableId="1691102633">
    <w:abstractNumId w:val="3"/>
  </w:num>
  <w:num w:numId="7" w16cid:durableId="334379591">
    <w:abstractNumId w:val="2"/>
  </w:num>
  <w:num w:numId="8" w16cid:durableId="1423261524">
    <w:abstractNumId w:val="1"/>
  </w:num>
  <w:num w:numId="9" w16cid:durableId="18783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602"/>
    <w:rsid w:val="00656A55"/>
    <w:rsid w:val="006833B8"/>
    <w:rsid w:val="006A614B"/>
    <w:rsid w:val="00AA1D8D"/>
    <w:rsid w:val="00B47730"/>
    <w:rsid w:val="00CB0664"/>
    <w:rsid w:val="00D16877"/>
    <w:rsid w:val="00F859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0829A"/>
  <w14:defaultImageDpi w14:val="300"/>
  <w15:docId w15:val="{0DAC5138-5736-41A5-839B-E6C6C54C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Veeresh Hanni</cp:lastModifiedBy>
  <cp:revision>5</cp:revision>
  <dcterms:created xsi:type="dcterms:W3CDTF">2013-12-23T23:15:00Z</dcterms:created>
  <dcterms:modified xsi:type="dcterms:W3CDTF">2025-08-13T14:29:00Z</dcterms:modified>
  <cp:category/>
</cp:coreProperties>
</file>